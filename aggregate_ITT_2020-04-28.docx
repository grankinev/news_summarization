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2020-04-27 - 2020-04-28</w:t>
      </w:r>
    </w:p>
    <w:p>
      <w:pPr>
        <w:pStyle w:val="Heading2"/>
      </w:pPr>
      <w:r>
        <w:t>Новости по запросу: semiconductors market</w:t>
      </w:r>
    </w:p>
    <w:p>
      <w:hyperlink r:id="rId9">
        <w:r>
          <w:rPr/>
          <w:t>1. Industrial Semiconductors Market Size | industry Report with ...</w:t>
        </w:r>
      </w:hyperlink>
    </w:p>
    <w:p>
      <w:hyperlink r:id="rId10">
        <w:r>
          <w:rPr/>
          <w:t>2. Global Power Semiconductor Market – Industry Analysis and ...</w:t>
        </w:r>
      </w:hyperlink>
    </w:p>
    <w:p>
      <w:hyperlink r:id="rId11">
        <w:r>
          <w:rPr/>
          <w:t>3. Global Quartz Materials in Semiconductors Market Expected ...</w:t>
        </w:r>
      </w:hyperlink>
    </w:p>
    <w:p>
      <w:hyperlink r:id="rId12">
        <w:r>
          <w:rPr/>
          <w:t>4. Mobile Phone Semiconductors Market Next Big Thing | Major ...</w:t>
        </w:r>
      </w:hyperlink>
    </w:p>
    <w:p>
      <w:hyperlink r:id="rId13">
        <w:r>
          <w:rPr/>
          <w:t>5. Semiconductor Foundry Market 2020: Industry Overview ...</w:t>
        </w:r>
      </w:hyperlink>
    </w:p>
    <w:p>
      <w:hyperlink r:id="rId14">
        <w:r>
          <w:rPr/>
          <w:t>6. The U.S. rift with China has tech on edge</w:t>
        </w:r>
      </w:hyperlink>
    </w:p>
    <w:p>
      <w:hyperlink r:id="rId15">
        <w:r>
          <w:rPr/>
          <w:t>7. Tokyo stocks rise in morning on gains in New York, firm tech issues - The Mainichi</w:t>
        </w:r>
      </w:hyperlink>
    </w:p>
    <w:p>
      <w:hyperlink r:id="rId16">
        <w:r>
          <w:rPr/>
          <w:t>8. NXP Predicts Operating Loss, Revenue Decline of More Than 20%</w:t>
        </w:r>
      </w:hyperlink>
    </w:p>
    <w:p>
      <w:pPr>
        <w:pStyle w:val="Heading2"/>
      </w:pPr>
      <w:r>
        <w:t>Новости по запросу: +software +market +volume</w:t>
      </w:r>
    </w:p>
    <w:p>
      <w:hyperlink r:id="rId17">
        <w:r>
          <w:rPr/>
          <w:t>1. Special Education Software Market Size by Top Leading Key ...</w:t>
        </w:r>
      </w:hyperlink>
    </w:p>
    <w:p>
      <w:hyperlink r:id="rId18">
        <w:r>
          <w:rPr/>
          <w:t>2. Coronavirus' business impact: Accounting and Financial ...</w:t>
        </w:r>
      </w:hyperlink>
    </w:p>
    <w:p>
      <w:hyperlink r:id="rId19">
        <w:r>
          <w:rPr/>
          <w:t>3. Reservations Software Market 2020: Value (US$ Billion ...</w:t>
        </w:r>
      </w:hyperlink>
    </w:p>
    <w:p>
      <w:hyperlink r:id="rId20">
        <w:r>
          <w:rPr/>
          <w:t>4. Global Billing &amp; Invoicing Software Market Industry Analysis ...</w:t>
        </w:r>
      </w:hyperlink>
    </w:p>
    <w:p>
      <w:hyperlink r:id="rId21">
        <w:r>
          <w:rPr/>
          <w:t>5. Freight Management Software Market 2020 with Growth ...</w:t>
        </w:r>
      </w:hyperlink>
    </w:p>
    <w:p>
      <w:hyperlink r:id="rId22">
        <w:r>
          <w:rPr/>
          <w:t>6. Check Point Software Technologies Ltd (CHKP) Q1 2020 Earnings Call Transcript</w:t>
        </w:r>
      </w:hyperlink>
    </w:p>
    <w:p>
      <w:hyperlink r:id="rId23">
        <w:r>
          <w:rPr/>
          <w:t>7. Slack Set To Accelerate From Coronavirus And Work-From-Home</w:t>
        </w:r>
      </w:hyperlink>
    </w:p>
    <w:p>
      <w:hyperlink r:id="rId24">
        <w:r>
          <w:rPr/>
          <w:t>8. Gaming Simulators Industry Outlook 2020-2024; Driven by the Integration of VR Headsets and Acceptance of 360-Degree Cameras as Next-Generation Technology</w:t>
        </w:r>
      </w:hyperlink>
    </w:p>
    <w:p>
      <w:hyperlink r:id="rId25">
        <w:r>
          <w:rPr/>
          <w:t>9. Check Point Software Technologies Ltd. (CHKP) CEO Gil Shwed on Q1 2020 Results - Earnings Call Transcript</w:t>
        </w:r>
      </w:hyperlink>
    </w:p>
    <w:p>
      <w:hyperlink r:id="rId26">
        <w:r>
          <w:rPr/>
          <w:t>10. Why Wave Financial’s Kentucky Bourbon Blockchain Bonds May Be A Sober Investment</w:t>
        </w:r>
      </w:hyperlink>
    </w:p>
    <w:p>
      <w:pPr>
        <w:pStyle w:val="Heading2"/>
      </w:pPr>
      <w:r>
        <w:t>Новости по запросу: telecommunications market volume</w:t>
      </w:r>
    </w:p>
    <w:p>
      <w:hyperlink r:id="rId27">
        <w:r>
          <w:rPr/>
          <w:t>1. 2020-2026 Push Telecommunications Market Forecast ...</w:t>
        </w:r>
      </w:hyperlink>
    </w:p>
    <w:p>
      <w:hyperlink r:id="rId28">
        <w:r>
          <w:rPr/>
          <w:t>2. System Integration in Telecommunication Market 2020 ...</w:t>
        </w:r>
      </w:hyperlink>
    </w:p>
    <w:p>
      <w:hyperlink r:id="rId29">
        <w:r>
          <w:rPr/>
          <w:t>3. Telecom Market, COVID19 Impact analysisKnow Players ...</w:t>
        </w:r>
      </w:hyperlink>
    </w:p>
    <w:p>
      <w:hyperlink r:id="rId30">
        <w:r>
          <w:rPr/>
          <w:t>4. Telecommunications Tower Market 2019 Business Research ...</w:t>
        </w:r>
      </w:hyperlink>
    </w:p>
    <w:p>
      <w:hyperlink r:id="rId31">
        <w:r>
          <w:rPr/>
          <w:t>5. 2020 Global AI In Telecommunication Market Size Growth ...</w:t>
        </w:r>
      </w:hyperlink>
    </w:p>
    <w:p>
      <w:hyperlink r:id="rId32">
        <w:r>
          <w:rPr/>
          <w:t>6. Harmonic Inc (HLIT) Q1 2020 Earnings Call Transcript</w:t>
        </w:r>
      </w:hyperlink>
    </w:p>
    <w:p>
      <w:hyperlink r:id="rId33">
        <w:r>
          <w:rPr/>
          <w:t>7. Harmonic Inc. (HLIT) CEO Patrick Harshman on Q1 2020 Results - Earnings Call Transcript</w:t>
        </w:r>
      </w:hyperlink>
    </w:p>
    <w:p>
      <w:pPr>
        <w:pStyle w:val="Heading2"/>
      </w:pPr>
      <w:r>
        <w:t>Новости по запросу: iaas | paas | saas</w:t>
      </w:r>
    </w:p>
    <w:p>
      <w:hyperlink r:id="rId34">
        <w:r>
          <w:rPr/>
          <w:t>1. SaaS Customer Relationship Management (CRM) Market ...</w:t>
        </w:r>
      </w:hyperlink>
    </w:p>
    <w:p>
      <w:hyperlink r:id="rId35">
        <w:r>
          <w:rPr/>
          <w:t>2. Simplifying Data Center and IaaS Visibility and Protection</w:t>
        </w:r>
      </w:hyperlink>
    </w:p>
    <w:p>
      <w:hyperlink r:id="rId36">
        <w:r>
          <w:rPr/>
          <w:t>3. Securing Remote Work Part 2: Bitglass CASB for SaaS</w:t>
        </w:r>
      </w:hyperlink>
    </w:p>
    <w:p>
      <w:hyperlink r:id="rId37">
        <w:r>
          <w:rPr/>
          <w:t>4. Hyper-Growth SaaS Sales Leader Craig Silverman Joins One ...</w:t>
        </w:r>
      </w:hyperlink>
    </w:p>
    <w:p>
      <w:hyperlink r:id="rId38">
        <w:r>
          <w:rPr/>
          <w:t>5. Covid 19 Analysis on Platform as a service (PaaS) Market ...</w:t>
        </w:r>
      </w:hyperlink>
    </w:p>
    <w:p>
      <w:hyperlink r:id="rId39">
        <w:r>
          <w:rPr/>
          <w:t>6. COVID-19 Impact on Cloud Computing Market - Exclusive Report by MarketsandMarkets™</w:t>
        </w:r>
      </w:hyperlink>
    </w:p>
    <w:p>
      <w:hyperlink r:id="rId40">
        <w:r>
          <w:rPr/>
          <w:t>7. The Role Inheritance Plays in Cloud Compliance</w:t>
        </w:r>
      </w:hyperlink>
    </w:p>
    <w:p>
      <w:hyperlink r:id="rId41">
        <w:r>
          <w:rPr/>
          <w:t>8. COVID-19 Impact on Cloud Computing Market - Exclusive Report by MarketsandMarkets™</w:t>
        </w:r>
      </w:hyperlink>
    </w:p>
    <w:p>
      <w:hyperlink r:id="rId42">
        <w:r>
          <w:rPr/>
          <w:t>9. COVID-19 Impact on Cloud Computing Market - Exclusive Report by MarketsandMarkets™</w:t>
        </w:r>
      </w:hyperlink>
    </w:p>
    <w:p>
      <w:pPr>
        <w:pStyle w:val="Heading2"/>
      </w:pPr>
      <w:r>
        <w:t>Новости по запросу: +it +market</w:t>
      </w:r>
    </w:p>
    <w:p>
      <w:hyperlink r:id="rId43">
        <w:r>
          <w:rPr/>
          <w:t>1. Covid-19 Impact on Quick Service Restaurant (QSR) IT ...</w:t>
        </w:r>
      </w:hyperlink>
    </w:p>
    <w:p>
      <w:hyperlink r:id="rId44">
        <w:r>
          <w:rPr/>
          <w:t>2. Stock Market Update: If Traders Lived Under A Rock</w:t>
        </w:r>
      </w:hyperlink>
    </w:p>
    <w:p>
      <w:hyperlink r:id="rId45">
        <w:r>
          <w:rPr/>
          <w:t>3. Quick Service Restaurants IT Market Overview, Top ...</w:t>
        </w:r>
      </w:hyperlink>
    </w:p>
    <w:p>
      <w:hyperlink r:id="rId46">
        <w:r>
          <w:rPr/>
          <w:t>4. Stock Market Today: Will Consolidation Lead to a Breakout?</w:t>
        </w:r>
      </w:hyperlink>
    </w:p>
    <w:p>
      <w:hyperlink r:id="rId47">
        <w:r>
          <w:rPr/>
          <w:t>5. Large Cap Tech Stocks Leadership Continues To Send ...</w:t>
        </w:r>
      </w:hyperlink>
    </w:p>
    <w:p>
      <w:hyperlink r:id="rId48">
        <w:r>
          <w:rPr/>
          <w:t>6. Flying Cars Could Take Off Soon, if We Let the Military Help</w:t>
        </w:r>
      </w:hyperlink>
    </w:p>
    <w:p>
      <w:hyperlink r:id="rId49">
        <w:r>
          <w:rPr/>
          <w:t>7. How to Watch Thursday's 'Parks &amp; Recreation' Reunion</w:t>
        </w:r>
      </w:hyperlink>
    </w:p>
    <w:p>
      <w:hyperlink r:id="rId50">
        <w:r>
          <w:rPr/>
          <w:t>8. Factorial raises $16M to take on the HR world with a platform for SMBs</w:t>
        </w:r>
      </w:hyperlink>
    </w:p>
    <w:p>
      <w:hyperlink r:id="rId51">
        <w:r>
          <w:rPr/>
          <w:t>9. Templafy raises $25M Series C led by Insight partners to deal with enterprise documents</w:t>
        </w:r>
      </w:hyperlink>
    </w:p>
    <w:p>
      <w:hyperlink r:id="rId52">
        <w:r>
          <w:rPr/>
          <w:t>10. Xpeng claims its Chinese-made EV can outlast a Model 3</w:t>
        </w:r>
      </w:hyperlink>
    </w:p>
    <w:p>
      <w:pPr>
        <w:pStyle w:val="Heading2"/>
      </w:pPr>
      <w:r>
        <w:t>Новости по запросу: computer sales</w:t>
      </w:r>
    </w:p>
    <w:p>
      <w:hyperlink r:id="rId53">
        <w:r>
          <w:rPr/>
          <w:t>1. GfK: Monitor sales see 268% growth</w:t>
        </w:r>
      </w:hyperlink>
    </w:p>
    <w:p>
      <w:hyperlink r:id="rId54">
        <w:r>
          <w:rPr/>
          <w:t>2. Research on Computer Lock Market (impact of COVID-19 ...</w:t>
        </w:r>
      </w:hyperlink>
    </w:p>
    <w:p>
      <w:hyperlink r:id="rId55">
        <w:r>
          <w:rPr/>
          <w:t>3. The Case for Every Entrepreneur Learning Adobe CC and ...</w:t>
        </w:r>
      </w:hyperlink>
    </w:p>
    <w:p>
      <w:hyperlink r:id="rId56">
        <w:r>
          <w:rPr/>
          <w:t>4. IT sector seeing rebound as epidemic eases</w:t>
        </w:r>
      </w:hyperlink>
    </w:p>
    <w:p>
      <w:hyperlink r:id="rId57">
        <w:r>
          <w:rPr/>
          <w:t>5. BMW launches online sales platform</w:t>
        </w:r>
      </w:hyperlink>
    </w:p>
    <w:p>
      <w:hyperlink r:id="rId58">
        <w:r>
          <w:rPr/>
          <w:t>6. The Case for Every Entrepreneur Learning Adobe CC and Where to Learn It</w:t>
        </w:r>
      </w:hyperlink>
    </w:p>
    <w:p>
      <w:hyperlink r:id="rId59">
        <w:r>
          <w:rPr/>
          <w:t>7. Tesla’s Computer Vision Tech Rockin’ It, Tesla Ventilator Donations — CleanTechnica Top 20</w:t>
        </w:r>
      </w:hyperlink>
    </w:p>
    <w:p>
      <w:hyperlink r:id="rId60">
        <w:r>
          <w:rPr/>
          <w:t>8. How similar is too similar? Creating a diverse Licensing portfolio</w:t>
        </w:r>
      </w:hyperlink>
    </w:p>
    <w:p>
      <w:hyperlink r:id="rId61">
        <w:r>
          <w:rPr/>
          <w:t>9. $500,000 will buy you this stunning replica of the only race car Apple ever sponsored</w:t>
        </w:r>
      </w:hyperlink>
    </w:p>
    <w:p>
      <w:hyperlink r:id="rId62">
        <w:r>
          <w:rPr/>
          <w:t>10. Asustek expects stable monitor sales in 2020</w:t>
        </w:r>
      </w:hyperlink>
    </w:p>
    <w:p>
      <w:pPr>
        <w:pStyle w:val="Heading2"/>
      </w:pPr>
      <w:r>
        <w:t>Новости по запросу: IT coronavirus</w:t>
      </w:r>
    </w:p>
    <w:p>
      <w:hyperlink r:id="rId63">
        <w:r>
          <w:rPr/>
          <w:t>1. Coronavirus immunity: Can you catch it twice?</w:t>
        </w:r>
      </w:hyperlink>
    </w:p>
    <w:p>
      <w:hyperlink r:id="rId64">
        <w:r>
          <w:rPr/>
          <w:t>2. Coronavirus updates: Texas to lift restrictions this week, SF ...</w:t>
        </w:r>
      </w:hyperlink>
    </w:p>
    <w:p>
      <w:hyperlink r:id="rId65">
        <w:r>
          <w:rPr/>
          <w:t>3. Dr. Scott Gottlieb sees 'some level' of immunity for most people ...</w:t>
        </w:r>
      </w:hyperlink>
    </w:p>
    <w:p>
      <w:hyperlink r:id="rId66">
        <w:r>
          <w:rPr/>
          <w:t>4. Russian Doctors Count Their Own Dead From Coronavirus</w:t>
        </w:r>
      </w:hyperlink>
    </w:p>
    <w:p>
      <w:hyperlink r:id="rId67">
        <w:r>
          <w:rPr/>
          <w:t>5. Monday update: 14 more deaths, 214 new cases of ...</w:t>
        </w:r>
      </w:hyperlink>
    </w:p>
    <w:p>
      <w:hyperlink r:id="rId63">
        <w:r>
          <w:rPr/>
          <w:t>6. Coronavirus immunity: Can you catch it twice?</w:t>
        </w:r>
      </w:hyperlink>
    </w:p>
    <w:p>
      <w:hyperlink r:id="rId68">
        <w:r>
          <w:rPr/>
          <w:t>7. Coronavirus: New Zealand claims no community cases as lockdown eases</w:t>
        </w:r>
      </w:hyperlink>
    </w:p>
    <w:p>
      <w:hyperlink r:id="rId69">
        <w:r>
          <w:rPr/>
          <w:t>8. Coronavirus: Top NYC doctor takes her own life</w:t>
        </w:r>
      </w:hyperlink>
    </w:p>
    <w:p>
      <w:hyperlink r:id="rId70">
        <w:r>
          <w:rPr/>
          <w:t>9. Analysis: Republicans' Senate majority is now in real jeopardy</w:t>
        </w:r>
      </w:hyperlink>
    </w:p>
    <w:p>
      <w:hyperlink r:id="rId71">
        <w:r>
          <w:rPr/>
          <w:t>10. White House document says federal government is a test 'supplier of last resort'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groundalerts.com/industrial-semiconductors-market-size-industry-report-with-an-exclusive-analysis-to-growth-at-12.4-in-2025" TargetMode="External"/><Relationship Id="rId10" Type="http://schemas.openxmlformats.org/officeDocument/2006/relationships/hyperlink" Target="https://mrinvasion.com/2020/04/28/global-power-semiconductor-market-industry-analysis-and-forecast-2018-2026/" TargetMode="External"/><Relationship Id="rId11" Type="http://schemas.openxmlformats.org/officeDocument/2006/relationships/hyperlink" Target="https://industrytoday.co.uk/market-research-industry-today/global-quartz-materials-in-semiconductors-market-expected-to-witness-a-sustainable-growth-over-2025" TargetMode="External"/><Relationship Id="rId12" Type="http://schemas.openxmlformats.org/officeDocument/2006/relationships/hyperlink" Target="https://latestherald.com/2020/04/27/mobile-phone-semiconductors-market-next-big-thing-major-giants-nordic-toshiba-infineon-technologies/" TargetMode="External"/><Relationship Id="rId13" Type="http://schemas.openxmlformats.org/officeDocument/2006/relationships/hyperlink" Target="https://latestherald.com/2020/04/27/semiconductor-foundry-market-2020-industry-overview-growth-rate-and-forecast-by-2025-covid-19-impact-analysis/" TargetMode="External"/><Relationship Id="rId14" Type="http://schemas.openxmlformats.org/officeDocument/2006/relationships/hyperlink" Target="https://www.axios.com/the-us-rift-with-china-has-tech-on-edge-a9cf232a-1521-44b9-a99d-e47454a20da1.html" TargetMode="External"/><Relationship Id="rId15" Type="http://schemas.openxmlformats.org/officeDocument/2006/relationships/hyperlink" Target="https://mainichi.jp/english/articles/20200427/p2g/00m/0bu/058000c" TargetMode="External"/><Relationship Id="rId16" Type="http://schemas.openxmlformats.org/officeDocument/2006/relationships/hyperlink" Target="https://finance.yahoo.com/news/nxp-predicts-operating-loss-revenue-222054356.html" TargetMode="External"/><Relationship Id="rId17" Type="http://schemas.openxmlformats.org/officeDocument/2006/relationships/hyperlink" Target="https://mrinvasion.com/2020/04/27/special-education-software-market-size-by-top-leading-key-players-growth-opportunities-incremental-revenue-trends-outlook-and-forecasts-to-2025/" TargetMode="External"/><Relationship Id="rId18" Type="http://schemas.openxmlformats.org/officeDocument/2006/relationships/hyperlink" Target="https://latestherald.com/2020/04/27/coronavirus-business-impact-accounting-and-financial-close-software-market-share-2020-by-purity-application-regional-outlook-and-forecasts-to-2036/" TargetMode="External"/><Relationship Id="rId19" Type="http://schemas.openxmlformats.org/officeDocument/2006/relationships/hyperlink" Target="https://latestherald.com/2020/04/27/reservations-software-market-2020-value-us-billion-volume-analysis-competitive-landscape-company-profiles-business-opportunities-till-2025/" TargetMode="External"/><Relationship Id="rId20" Type="http://schemas.openxmlformats.org/officeDocument/2006/relationships/hyperlink" Target="https://www.bccourier.com/global-billing-invoicing-software-market-industry-analysis-size-share-growth-trends-and-forecast-2020-2026/" TargetMode="External"/><Relationship Id="rId21" Type="http://schemas.openxmlformats.org/officeDocument/2006/relationships/hyperlink" Target="https://latestherald.com/2020/04/27/freight-management-software-market-2020-with-growth-projections-in-key-product-segments/" TargetMode="External"/><Relationship Id="rId22" Type="http://schemas.openxmlformats.org/officeDocument/2006/relationships/hyperlink" Target="https://www.fool.com/earnings/call-transcripts/2020/04/27/check-point-software-technologies-ltd-chkp-q1-2020.aspx" TargetMode="External"/><Relationship Id="rId23" Type="http://schemas.openxmlformats.org/officeDocument/2006/relationships/hyperlink" Target="https://www.forbes.com/sites/bethkindig/2020/04/26/slack-set-to-accelerate-from-coronavirus-and-work-from-home/" TargetMode="External"/><Relationship Id="rId24" Type="http://schemas.openxmlformats.org/officeDocument/2006/relationships/hyperlink" Target="https://news.yahoo.com/gaming-simulators-industry-outlook-2020-111500522.html" TargetMode="External"/><Relationship Id="rId25" Type="http://schemas.openxmlformats.org/officeDocument/2006/relationships/hyperlink" Target="https://seekingalpha.com/article/4340318-check-point-software-technologies-ltd-chkp-ceo-gil-shwed-on-q1-2020-results-earnings-call" TargetMode="External"/><Relationship Id="rId26" Type="http://schemas.openxmlformats.org/officeDocument/2006/relationships/hyperlink" Target="https://www.forbes.com/sites/benjessel/2020/04/27/why-wave-financials-kentucky-bourbon-blockchain-bonds-may-be-a-sober-investment/" TargetMode="External"/><Relationship Id="rId27" Type="http://schemas.openxmlformats.org/officeDocument/2006/relationships/hyperlink" Target="https://latestherald.com/2020/04/27/2020-2026-push-telecommunications-market-forecast-business-outlook-key-players-revenue-size-share/" TargetMode="External"/><Relationship Id="rId28" Type="http://schemas.openxmlformats.org/officeDocument/2006/relationships/hyperlink" Target="https://latestherald.com/2020/04/27/system-integration-in-telecommunication-market-2020-worldwide-overview-by-industry-size-share-growth-latest-trends-and-top-leading-players/" TargetMode="External"/><Relationship Id="rId29" Type="http://schemas.openxmlformats.org/officeDocument/2006/relationships/hyperlink" Target="https://latestherald.com/2020/04/27/telecom-market-covid19-impact-analysisknow-players-growth-rate-analysis-by-2020/" TargetMode="External"/><Relationship Id="rId30" Type="http://schemas.openxmlformats.org/officeDocument/2006/relationships/hyperlink" Target="https://www.bccourier.com/telecommunications-tower-market-2019-business-research-report-latest-innovations-production-consumption-volume-best-impact-role-2024-forecast/" TargetMode="External"/><Relationship Id="rId31" Type="http://schemas.openxmlformats.org/officeDocument/2006/relationships/hyperlink" Target="https://coleofduty.com/news/2020/04/28/2020-global-ai-in-telecommunication-market-size-growth-2025-forecast-research-report/" TargetMode="External"/><Relationship Id="rId32" Type="http://schemas.openxmlformats.org/officeDocument/2006/relationships/hyperlink" Target="https://www.fool.com/earnings/call-transcripts/2020/04/27/harmonic-inc-hlit-q1-2020-earnings-call-transcript.aspx" TargetMode="External"/><Relationship Id="rId33" Type="http://schemas.openxmlformats.org/officeDocument/2006/relationships/hyperlink" Target="https://seekingalpha.com/article/4340396-harmonic-inc-hlit-ceo-patrick-harshman-on-q1-2020-results-earnings-call-transcript" TargetMode="External"/><Relationship Id="rId34" Type="http://schemas.openxmlformats.org/officeDocument/2006/relationships/hyperlink" Target="https://www.tullahomanews.com/news/business/saas-customer-relationship-management-crm-market-2019-2023-adoption-of-saas-crm-by-smes-to/article_cadb725c-e717-5e8f-9570-7ee879f9594c.html" TargetMode="External"/><Relationship Id="rId35" Type="http://schemas.openxmlformats.org/officeDocument/2006/relationships/hyperlink" Target="https://securityboulevard.com/2020/04/simplifying-data-center-and-iaas-visibility-and-protection/" TargetMode="External"/><Relationship Id="rId36" Type="http://schemas.openxmlformats.org/officeDocument/2006/relationships/hyperlink" Target="https://securityboulevard.com/2020/04/securing-remote-work-part-2-bitglass-casb-for-saas/" TargetMode="External"/><Relationship Id="rId37" Type="http://schemas.openxmlformats.org/officeDocument/2006/relationships/hyperlink" Target="https://www.benzinga.com/pressreleases/20/04/n15885679/hyper-growth-saas-sales-leader-craig-silverman-joins-one-medical-passport" TargetMode="External"/><Relationship Id="rId38" Type="http://schemas.openxmlformats.org/officeDocument/2006/relationships/hyperlink" Target="https://mrinvasion.com/2020/04/27/covid-19-analysis-on-platform-as-a-service-paas-market-demand-with-key-players-analysis-activestate-software-inc-salesforce-com-inc-amazon-com-inc-more/" TargetMode="External"/><Relationship Id="rId39" Type="http://schemas.openxmlformats.org/officeDocument/2006/relationships/hyperlink" Target="https://news.yahoo.com/covid-19-impact-cloud-computing-153000493.html" TargetMode="External"/><Relationship Id="rId40" Type="http://schemas.openxmlformats.org/officeDocument/2006/relationships/hyperlink" Target="https://multimedia.telos.com/blog/inheritance-role-in-cloud-compliance/" TargetMode="External"/><Relationship Id="rId41" Type="http://schemas.openxmlformats.org/officeDocument/2006/relationships/hyperlink" Target="https://prnmedia.prnewswire.com:443/news-releases/covid-19-impact-on-cloud-computing-market--exclusive-report-by-marketsandmarkets-301047436.html" TargetMode="External"/><Relationship Id="rId42" Type="http://schemas.openxmlformats.org/officeDocument/2006/relationships/hyperlink" Target="https://www.prnewswire.com/news-releases/covid-19-impact-on-cloud-computing-market--exclusive-report-by-marketsandmarkets-301047436.html" TargetMode="External"/><Relationship Id="rId43" Type="http://schemas.openxmlformats.org/officeDocument/2006/relationships/hyperlink" Target="https://mrinvasion.com/2020/04/27/covid-19-impact-on-quick-service-restaurant-qsr-it-market-to-witness-huge-growth-by-future-analysis/" TargetMode="External"/><Relationship Id="rId44" Type="http://schemas.openxmlformats.org/officeDocument/2006/relationships/hyperlink" Target="https://www.seeitmarket.com/stock-market-update-if-traders-liked-under-a-rock/" TargetMode="External"/><Relationship Id="rId45" Type="http://schemas.openxmlformats.org/officeDocument/2006/relationships/hyperlink" Target="https://latestherald.com/2020/04/27/quick-service-restaurants-it-market-overview-top-companies-region-application-and-global-forecast-by-2026/" TargetMode="External"/><Relationship Id="rId46" Type="http://schemas.openxmlformats.org/officeDocument/2006/relationships/hyperlink" Target="https://www.seeitmarket.com/stock-market-today-will-consolidation-lead-to-a-breakout/" TargetMode="External"/><Relationship Id="rId47" Type="http://schemas.openxmlformats.org/officeDocument/2006/relationships/hyperlink" Target="https://www.seeitmarket.com/large-cap-tech-stocks-leadership-continues-to-send-bullish-message/" TargetMode="External"/><Relationship Id="rId48" Type="http://schemas.openxmlformats.org/officeDocument/2006/relationships/hyperlink" Target="https://www.wired.com/story/opinion-flying-cars-could-take-off-soon-if-we-let-the-military-help/" TargetMode="External"/><Relationship Id="rId49" Type="http://schemas.openxmlformats.org/officeDocument/2006/relationships/hyperlink" Target="https://lifehacker.com/how-to-watch-thursdays-parks-recreation-reunion-1843107868" TargetMode="External"/><Relationship Id="rId50" Type="http://schemas.openxmlformats.org/officeDocument/2006/relationships/hyperlink" Target="http://techcrunch.com/2020/04/27/factorial-raises-16m-to-take-on-the-hr-world-with-a-platform-for-smbs/" TargetMode="External"/><Relationship Id="rId51" Type="http://schemas.openxmlformats.org/officeDocument/2006/relationships/hyperlink" Target="http://techcrunch.com/2020/04/27/templafy-raises-25m-series-c-led-by-insight-partners-to-deal-with-enterprise-documents/" TargetMode="External"/><Relationship Id="rId52" Type="http://schemas.openxmlformats.org/officeDocument/2006/relationships/hyperlink" Target="https://www.engadget.com/xpeng-p7-ev-183226796.html" TargetMode="External"/><Relationship Id="rId53" Type="http://schemas.openxmlformats.org/officeDocument/2006/relationships/hyperlink" Target="https://www.applianceretailer.com.au/2020/04/gfk-monitor-sales-see-268-growth/" TargetMode="External"/><Relationship Id="rId54" Type="http://schemas.openxmlformats.org/officeDocument/2006/relationships/hyperlink" Target="https://www.bccourier.com/research-on-computer-lock-market-impact-of-covid-19-2020-2026-violet-an-army-winguard-kensington/" TargetMode="External"/><Relationship Id="rId55" Type="http://schemas.openxmlformats.org/officeDocument/2006/relationships/hyperlink" Target="https://www.stamfordadvocate.com/business/article/The-Case-for-Every-Entrepreneur-Learning-Adobe-CC-15228234.php" TargetMode="External"/><Relationship Id="rId56" Type="http://schemas.openxmlformats.org/officeDocument/2006/relationships/hyperlink" Target="http://global.chinadaily.com.cn/a/202004/28/WS5ea79562a310a8b2411523e4.html" TargetMode="External"/><Relationship Id="rId57" Type="http://schemas.openxmlformats.org/officeDocument/2006/relationships/hyperlink" Target="https://www.team-bhp.com/news/bmw-launches-online-sales-platform?tab=1" TargetMode="External"/><Relationship Id="rId58" Type="http://schemas.openxmlformats.org/officeDocument/2006/relationships/hyperlink" Target="https://www.entrepreneur.com/article/349795" TargetMode="External"/><Relationship Id="rId59" Type="http://schemas.openxmlformats.org/officeDocument/2006/relationships/hyperlink" Target="https://cleantechnica.com/2020/04/27/teslas-computer-vision-tech-rockin-it-tesla-ventilator-donations-cleantechnica-top-20/" TargetMode="External"/><Relationship Id="rId60" Type="http://schemas.openxmlformats.org/officeDocument/2006/relationships/hyperlink" Target="https://iso.500px.com/creating-a-diverse-licensing-portfolio/" TargetMode="External"/><Relationship Id="rId61" Type="http://schemas.openxmlformats.org/officeDocument/2006/relationships/hyperlink" Target="https://www.cultofmac.com/705383/500000-will-buy-you-this-stunning-replica-of-the-only-race-car-apple-ever-sponsored/" TargetMode="External"/><Relationship Id="rId62" Type="http://schemas.openxmlformats.org/officeDocument/2006/relationships/hyperlink" Target="https://www.digitimes.com/news/a20200427PD208.html" TargetMode="External"/><Relationship Id="rId63" Type="http://schemas.openxmlformats.org/officeDocument/2006/relationships/hyperlink" Target="https://www.bbc.com/news/health-52446965" TargetMode="External"/><Relationship Id="rId64" Type="http://schemas.openxmlformats.org/officeDocument/2006/relationships/hyperlink" Target="https://www.cnbc.com/2020/04/27/coronavirus-latest-updates.html" TargetMode="External"/><Relationship Id="rId65" Type="http://schemas.openxmlformats.org/officeDocument/2006/relationships/hyperlink" Target="https://www.cnbc.com/2020/04/27/gottlieb-sees-some-level-of-immunity-for-most-who-had-coronavirus.html" TargetMode="External"/><Relationship Id="rId66" Type="http://schemas.openxmlformats.org/officeDocument/2006/relationships/hyperlink" Target="https://www.themoscowtimes.com/2020/04/27/russian-doctors-count-their-own-dead-from-coronavirus-a70117" TargetMode="External"/><Relationship Id="rId67" Type="http://schemas.openxmlformats.org/officeDocument/2006/relationships/hyperlink" Target="https://bringmethenews.com/minnesota-news/monday-update-14-more-deaths-214-new-cases-of-coronavirus-in-minnesota" TargetMode="External"/><Relationship Id="rId68" Type="http://schemas.openxmlformats.org/officeDocument/2006/relationships/hyperlink" Target="https://www.bbc.co.uk/news/world-asia-52436658" TargetMode="External"/><Relationship Id="rId69" Type="http://schemas.openxmlformats.org/officeDocument/2006/relationships/hyperlink" Target="https://www.bbc.com/news/world-us-canada-52451094" TargetMode="External"/><Relationship Id="rId70" Type="http://schemas.openxmlformats.org/officeDocument/2006/relationships/hyperlink" Target="https://www.cnn.com/2020/04/27/politics/senate-majority-republicans-democrats/index.html" TargetMode="External"/><Relationship Id="rId71" Type="http://schemas.openxmlformats.org/officeDocument/2006/relationships/hyperlink" Target="https://www.cnn.com/2020/04/27/politics/white-house-testing-blueprin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