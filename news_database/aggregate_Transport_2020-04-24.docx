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2020-04-23 - 2020-04-24</w:t>
      </w:r>
    </w:p>
    <w:p>
      <w:pPr>
        <w:pStyle w:val="Heading2"/>
      </w:pPr>
      <w:r>
        <w:t>Новости по запросу: maritime transport</w:t>
      </w:r>
    </w:p>
    <w:p>
      <w:hyperlink r:id="rId9">
        <w:r>
          <w:rPr/>
          <w:t>1. Have Your Say On Proposed Changes To The Regulatory ...</w:t>
        </w:r>
      </w:hyperlink>
    </w:p>
    <w:p>
      <w:hyperlink r:id="rId10">
        <w:r>
          <w:rPr/>
          <w:t>2. Global Smart Transportation Market (2020 to 2024) - Size ...</w:t>
        </w:r>
      </w:hyperlink>
    </w:p>
    <w:p>
      <w:hyperlink r:id="rId11">
        <w:r>
          <w:rPr/>
          <w:t>3. Smart Ports to Become Global Logistics Information Exchange ...</w:t>
        </w:r>
      </w:hyperlink>
    </w:p>
    <w:p>
      <w:hyperlink r:id="rId12">
        <w:r>
          <w:rPr/>
          <w:t>4. The opportunity of crisis</w:t>
        </w:r>
      </w:hyperlink>
    </w:p>
    <w:p>
      <w:hyperlink r:id="rId13">
        <w:r>
          <w:rPr/>
          <w:t>5. Privileging Local Food is Flawed Solution to Reduce Emissions</w:t>
        </w:r>
      </w:hyperlink>
    </w:p>
    <w:p>
      <w:hyperlink r:id="rId14">
        <w:r>
          <w:rPr/>
          <w:t>6. Dubai welcomes unwanted cruise liners at sea amid coronavirus fears</w:t>
        </w:r>
      </w:hyperlink>
    </w:p>
    <w:p>
      <w:hyperlink r:id="rId15">
        <w:r>
          <w:rPr/>
          <w:t>7. Fishing in troubled waters during a pandemic</w:t>
        </w:r>
      </w:hyperlink>
    </w:p>
    <w:p>
      <w:hyperlink r:id="rId16">
        <w:r>
          <w:rPr/>
          <w:t>8. Fishing in troubled waters during a pandemic</w:t>
        </w:r>
      </w:hyperlink>
    </w:p>
    <w:p>
      <w:hyperlink r:id="rId17">
        <w:r>
          <w:rPr/>
          <w:t>9. Jones Act Tanker Operators</w:t>
        </w:r>
      </w:hyperlink>
    </w:p>
    <w:p>
      <w:hyperlink r:id="rId18">
        <w:r>
          <w:rPr/>
          <w:t>10. Australia pitches for trilateral cooperation with India, Indonesia</w:t>
        </w:r>
      </w:hyperlink>
    </w:p>
    <w:p>
      <w:pPr>
        <w:pStyle w:val="Heading2"/>
      </w:pPr>
      <w:r>
        <w:t>Новости по запросу: port freight</w:t>
      </w:r>
    </w:p>
    <w:p>
      <w:hyperlink r:id="rId19">
        <w:r>
          <w:rPr/>
          <w:t>1. Freight has increased at Ports of Stockholm</w:t>
        </w:r>
      </w:hyperlink>
    </w:p>
    <w:p>
      <w:hyperlink r:id="rId20">
        <w:r>
          <w:rPr/>
          <w:t>2. Corona pandemic: Virtually no impact on Q1 freight volumes ...</w:t>
        </w:r>
      </w:hyperlink>
    </w:p>
    <w:p>
      <w:hyperlink r:id="rId21">
        <w:r>
          <w:rPr/>
          <w:t>3. Port Nola shows sharp downturn in March volume as ...</w:t>
        </w:r>
      </w:hyperlink>
    </w:p>
    <w:p>
      <w:hyperlink r:id="rId22">
        <w:r>
          <w:rPr/>
          <w:t>4. NSC Directs Haulage Operators to Reduce Freight Rates at ...</w:t>
        </w:r>
      </w:hyperlink>
    </w:p>
    <w:p>
      <w:hyperlink r:id="rId23">
        <w:r>
          <w:rPr/>
          <w:t>5. Freight forwarders angry at banks over long queues to pay ...</w:t>
        </w:r>
      </w:hyperlink>
    </w:p>
    <w:p>
      <w:hyperlink r:id="rId24">
        <w:r>
          <w:rPr/>
          <w:t>6. This huge 75-inch 4K UHD Roku TV is discounted by over $220 right now</w:t>
        </w:r>
      </w:hyperlink>
    </w:p>
    <w:p>
      <w:hyperlink r:id="rId25">
        <w:r>
          <w:rPr/>
          <w:t>7. This huge 75-inch 4K UHD Roku TV is discounted by over $220 right now</w:t>
        </w:r>
      </w:hyperlink>
    </w:p>
    <w:p>
      <w:hyperlink r:id="rId26">
        <w:r>
          <w:rPr/>
          <w:t>8. 19,000 containers to be ‘evacuated’</w:t>
        </w:r>
      </w:hyperlink>
    </w:p>
    <w:p>
      <w:hyperlink r:id="rId27">
        <w:r>
          <w:rPr/>
          <w:t>9. Spirit of Tasmania to move Victorian operations to Geelong</w:t>
        </w:r>
      </w:hyperlink>
    </w:p>
    <w:p>
      <w:hyperlink r:id="rId28">
        <w:r>
          <w:rPr/>
          <w:t>10. Border Protection officers seize 2,000 counterfeit 3M masks shipped from China, feds say</w:t>
        </w:r>
      </w:hyperlink>
    </w:p>
    <w:p>
      <w:pPr>
        <w:pStyle w:val="Heading2"/>
      </w:pPr>
      <w:r>
        <w:t>Новости по запросу: container ship</w:t>
      </w:r>
    </w:p>
    <w:p>
      <w:hyperlink r:id="rId29">
        <w:r>
          <w:rPr/>
          <w:t>1. As Coronavirus Weighs on Trade, South Korea Launches ...</w:t>
        </w:r>
      </w:hyperlink>
    </w:p>
    <w:p>
      <w:hyperlink r:id="rId30">
        <w:r>
          <w:rPr/>
          <w:t>2. Global Container Ship Trade Suffers Capacity Drop</w:t>
        </w:r>
      </w:hyperlink>
    </w:p>
    <w:p>
      <w:hyperlink r:id="rId31">
        <w:r>
          <w:rPr/>
          <w:t>3. Container ship aground, USA. UPDATE refloated. Photos.</w:t>
        </w:r>
      </w:hyperlink>
    </w:p>
    <w:p>
      <w:hyperlink r:id="rId32">
        <w:r>
          <w:rPr/>
          <w:t>4. Huge container ship anchored in Mount's Bay near Penzance</w:t>
        </w:r>
      </w:hyperlink>
    </w:p>
    <w:p>
      <w:hyperlink r:id="rId33">
        <w:r>
          <w:rPr/>
          <w:t>5. HMM Holds Christening Ceremony for World's Largest ...</w:t>
        </w:r>
      </w:hyperlink>
    </w:p>
    <w:p>
      <w:hyperlink r:id="rId34">
        <w:r>
          <w:rPr/>
          <w:t>6. How to Organize Your Spices So You Don’t Lose Your Dang Mind</w:t>
        </w:r>
      </w:hyperlink>
    </w:p>
    <w:p>
      <w:hyperlink r:id="rId35">
        <w:r>
          <w:rPr/>
          <w:t>7. This man is just 9 countries away from visiting every nation in the world without flying. But he's stuck in Hong Kong due to Covid-19</w:t>
        </w:r>
      </w:hyperlink>
    </w:p>
    <w:p>
      <w:hyperlink r:id="rId36">
        <w:r>
          <w:rPr/>
          <w:t>8. Spoiling Rice in Vietnam Show Perils of Food Protectionism</w:t>
        </w:r>
      </w:hyperlink>
    </w:p>
    <w:p>
      <w:hyperlink r:id="rId37">
        <w:r>
          <w:rPr/>
          <w:t>9. Nigeria, Benin,Togo, Niger Navies in joint operation, rescue 11 foreign crew members of hijacked vessel</w:t>
        </w:r>
      </w:hyperlink>
    </w:p>
    <w:p>
      <w:hyperlink r:id="rId38">
        <w:r>
          <w:rPr/>
          <w:t>10. Nigerian, Benin Navies foil pirates’ attack on Portuguese vessel, rescue 11 crewmen</w:t>
        </w:r>
      </w:hyperlink>
    </w:p>
    <w:p>
      <w:pPr>
        <w:pStyle w:val="Heading2"/>
      </w:pPr>
      <w:r>
        <w:t>Новости по запросу: bulk carrier</w:t>
      </w:r>
    </w:p>
    <w:p>
      <w:hyperlink r:id="rId39">
        <w:r>
          <w:rPr/>
          <w:t>1. Two bulk carriers ran aground</w:t>
        </w:r>
      </w:hyperlink>
    </w:p>
    <w:p>
      <w:hyperlink r:id="rId40">
        <w:r>
          <w:rPr/>
          <w:t>2. Clipper Bulk cuts costs to combat coronavirus</w:t>
        </w:r>
      </w:hyperlink>
    </w:p>
    <w:p>
      <w:hyperlink r:id="rId41">
        <w:r>
          <w:rPr/>
          <w:t>3. This is why six massive ships may be waiting in the Bristol ...</w:t>
        </w:r>
      </w:hyperlink>
    </w:p>
    <w:p>
      <w:hyperlink r:id="rId42">
        <w:r>
          <w:rPr/>
          <w:t>4. Mystery of huge ships spotted off Devon coast solved</w:t>
        </w:r>
      </w:hyperlink>
    </w:p>
    <w:p>
      <w:hyperlink r:id="rId43">
        <w:r>
          <w:rPr/>
          <w:t>5. Quick-Way receives national safety award from Great West ...</w:t>
        </w:r>
      </w:hyperlink>
    </w:p>
    <w:p>
      <w:hyperlink r:id="rId44">
        <w:r>
          <w:rPr/>
          <w:t>6. Mysterious Ships Reportedly Anchored Off Welsh Coast, Stupefy Netizens</w:t>
        </w:r>
      </w:hyperlink>
    </w:p>
    <w:p>
      <w:hyperlink r:id="rId45">
        <w:r>
          <w:rPr/>
          <w:t>7. US Military Prioritizes Special Ops, Nuclear Forces for COVID-19 Testing</w:t>
        </w:r>
      </w:hyperlink>
    </w:p>
    <w:p>
      <w:hyperlink r:id="rId46">
        <w:r>
          <w:rPr/>
          <w:t>8. Amazon Prime Rewards Credit Card review</w:t>
        </w:r>
      </w:hyperlink>
    </w:p>
    <w:p>
      <w:hyperlink r:id="rId47">
        <w:r>
          <w:rPr/>
          <w:t>9. The Boy on the Mountaintop</w:t>
        </w:r>
      </w:hyperlink>
    </w:p>
    <w:p>
      <w:hyperlink r:id="rId48">
        <w:r>
          <w:rPr/>
          <w:t>10. The Luxury Bespoke Bath Soak – For 50p</w:t>
        </w:r>
      </w:hyperlink>
    </w:p>
    <w:p>
      <w:pPr>
        <w:pStyle w:val="Heading2"/>
      </w:pPr>
      <w:r>
        <w:t>Новости по запросу: tanker</w:t>
      </w:r>
    </w:p>
    <w:p>
      <w:hyperlink r:id="rId49">
        <w:r>
          <w:rPr/>
          <w:t>1. The Oil Industry's Glut Has a Bright Spot: Tanker Storage</w:t>
        </w:r>
      </w:hyperlink>
    </w:p>
    <w:p>
      <w:hyperlink r:id="rId50">
        <w:r>
          <w:rPr/>
          <w:t>2. Oil prices drop, but tanker storage costs are soaring</w:t>
        </w:r>
      </w:hyperlink>
    </w:p>
    <w:p>
      <w:hyperlink r:id="rId51">
        <w:r>
          <w:rPr/>
          <w:t>3. Iran threat looms as tanker market booms</w:t>
        </w:r>
      </w:hyperlink>
    </w:p>
    <w:p>
      <w:hyperlink r:id="rId52">
        <w:r>
          <w:rPr/>
          <w:t>4. How Tanker Companies Like Teekay Are Profiting From the ...</w:t>
        </w:r>
      </w:hyperlink>
    </w:p>
    <w:p>
      <w:hyperlink r:id="rId53">
        <w:r>
          <w:rPr/>
          <w:t>5. AK Council: Tanker-to-tanker water service ends</w:t>
        </w:r>
      </w:hyperlink>
    </w:p>
    <w:p>
      <w:hyperlink r:id="rId54">
        <w:r>
          <w:rPr/>
          <w:t>6. With New York skies empty, the U.S. Air Force flew a tanker into LaGuardia airport</w:t>
        </w:r>
      </w:hyperlink>
    </w:p>
    <w:p>
      <w:hyperlink r:id="rId55">
        <w:r>
          <w:rPr/>
          <w:t>7. How A Tweak To A Military Plane's Windshield Wipers Could Save Millions</w:t>
        </w:r>
      </w:hyperlink>
    </w:p>
    <w:p>
      <w:hyperlink r:id="rId17">
        <w:r>
          <w:rPr/>
          <w:t>8. Jones Act Tanker Operators</w:t>
        </w:r>
      </w:hyperlink>
    </w:p>
    <w:p>
      <w:hyperlink r:id="rId56">
        <w:r>
          <w:rPr/>
          <w:t>9. How USNS Comfort went from a symbol of hope with the president's blessing, to heading back from NYC having treated fewer than 180 patients</w:t>
        </w:r>
      </w:hyperlink>
    </w:p>
    <w:p>
      <w:hyperlink r:id="rId57">
        <w:r>
          <w:rPr/>
          <w:t>10. Negative Oil Price And An 80% Upside Potential For DHT Holdings</w:t>
        </w:r>
      </w:hyperlink>
    </w:p>
    <w:p>
      <w:pPr>
        <w:pStyle w:val="Heading2"/>
      </w:pPr>
      <w:r>
        <w:t>Новости по запросу: TEU</w:t>
      </w:r>
    </w:p>
    <w:p>
      <w:hyperlink r:id="rId58">
        <w:r>
          <w:rPr/>
          <w:t>1. HMM Launches World's First 24000 TEU Containership</w:t>
        </w:r>
      </w:hyperlink>
    </w:p>
    <w:p>
      <w:hyperlink r:id="rId59">
        <w:r>
          <w:rPr/>
          <w:t>2. Bleak Asia-Europe trade awaits HMM's new mega-ships</w:t>
        </w:r>
      </w:hyperlink>
    </w:p>
    <w:p>
      <w:hyperlink r:id="rId33">
        <w:r>
          <w:rPr/>
          <w:t>3. HMM Holds Christening Ceremony for World's Largest ...</w:t>
        </w:r>
      </w:hyperlink>
    </w:p>
    <w:p>
      <w:hyperlink r:id="rId60">
        <w:r>
          <w:rPr/>
          <w:t>4. COVID-19 has no “tangible impact” on Sweden's largest Port</w:t>
        </w:r>
      </w:hyperlink>
    </w:p>
    <w:p>
      <w:hyperlink r:id="rId30">
        <w:r>
          <w:rPr/>
          <w:t>5. Global Container Ship Trade Suffers Capacity Drop</w:t>
        </w:r>
      </w:hyperlink>
    </w:p>
    <w:p>
      <w:hyperlink r:id="rId61">
        <w:r>
          <w:rPr/>
          <w:t>6. COSCO SHIPPING Ports: Downside Risks Remain Despite Cheapness</w:t>
        </w:r>
      </w:hyperlink>
    </w:p>
    <w:p>
      <w:hyperlink r:id="rId58">
        <w:r>
          <w:rPr/>
          <w:t>7. HMM Launches World’s First 24,000 TEU Containership</w:t>
        </w:r>
      </w:hyperlink>
    </w:p>
    <w:p>
      <w:pPr>
        <w:pStyle w:val="Heading2"/>
      </w:pPr>
      <w:r>
        <w:t>Новости по запросу: auto industry</w:t>
      </w:r>
    </w:p>
    <w:p>
      <w:hyperlink r:id="rId62">
        <w:r>
          <w:rPr/>
          <w:t>1. Auto industry could take over a year to recover – TransUnion</w:t>
        </w:r>
      </w:hyperlink>
    </w:p>
    <w:p>
      <w:hyperlink r:id="rId63">
        <w:r>
          <w:rPr/>
          <w:t>2. How auto industry resuming operations amid Covid-19 crisis</w:t>
        </w:r>
      </w:hyperlink>
    </w:p>
    <w:p>
      <w:hyperlink r:id="rId64">
        <w:r>
          <w:rPr/>
          <w:t>3. The auto industry's fight with the FCC over 'vehicle-to ...</w:t>
        </w:r>
      </w:hyperlink>
    </w:p>
    <w:p>
      <w:hyperlink r:id="rId65">
        <w:r>
          <w:rPr/>
          <w:t>4. Report estimates Romanian auto industry losses</w:t>
        </w:r>
      </w:hyperlink>
    </w:p>
    <w:p>
      <w:hyperlink r:id="rId66">
        <w:r>
          <w:rPr/>
          <w:t>5. Sustainability in the automotive industry</w:t>
        </w:r>
      </w:hyperlink>
    </w:p>
    <w:p>
      <w:hyperlink r:id="rId67">
        <w:r>
          <w:rPr/>
          <w:t>6. An LA-led, public-private partnership pitches a $150B green infrastructure package to Congress</w:t>
        </w:r>
      </w:hyperlink>
    </w:p>
    <w:p>
      <w:hyperlink r:id="rId68">
        <w:r>
          <w:rPr/>
          <w:t>7. Here's a smart new hack for lowering your car insurance</w:t>
        </w:r>
      </w:hyperlink>
    </w:p>
    <w:p>
      <w:hyperlink r:id="rId69">
        <w:r>
          <w:rPr/>
          <w:t>8. Auto Industry Squabbles With FCC, Promises to Use Allocated Bandwidth</w:t>
        </w:r>
      </w:hyperlink>
    </w:p>
    <w:p>
      <w:hyperlink r:id="rId70">
        <w:r>
          <w:rPr/>
          <w:t>9. Hodinkee offers in-depth look at Apple Watch five years after its debut</w:t>
        </w:r>
      </w:hyperlink>
    </w:p>
    <w:p>
      <w:hyperlink r:id="rId71">
        <w:r>
          <w:rPr/>
          <w:t>10. Pandemics and pollution: A conversation with an atmospheric scientist</w:t>
        </w:r>
      </w:hyperlink>
    </w:p>
    <w:p>
      <w:pPr>
        <w:pStyle w:val="Heading2"/>
      </w:pPr>
      <w:r>
        <w:t>Новости по запросу: refrigerated ship</w:t>
      </w:r>
    </w:p>
    <w:p>
      <w:hyperlink r:id="rId72">
        <w:r>
          <w:rPr/>
          <w:t>1. New York City Nursing Home With Dozens of Deaths During ...</w:t>
        </w:r>
      </w:hyperlink>
    </w:p>
    <w:p>
      <w:hyperlink r:id="rId73">
        <w:r>
          <w:rPr/>
          <w:t>2. Coronavirus in the US: White House shifts from raising alarms ...</w:t>
        </w:r>
      </w:hyperlink>
    </w:p>
    <w:p>
      <w:hyperlink r:id="rId74">
        <w:r>
          <w:rPr/>
          <w:t>3. White House shifts from raising alarms to reopening country</w:t>
        </w:r>
      </w:hyperlink>
    </w:p>
    <w:p>
      <w:hyperlink r:id="rId75">
        <w:r>
          <w:rPr/>
          <w:t>4. AP-NORC poll: Few Americans trust Trump's info on pandemic</w:t>
        </w:r>
      </w:hyperlink>
    </w:p>
    <w:p>
      <w:hyperlink r:id="rId76">
        <w:r>
          <w:rPr/>
          <w:t>5. White House shifts from raising alarms to reopening country...</w:t>
        </w:r>
      </w:hyperlink>
    </w:p>
    <w:p>
      <w:hyperlink r:id="rId77">
        <w:r>
          <w:rPr/>
          <w:t>6. White House shifts from raising alarms about coronavirus to reopening country</w:t>
        </w:r>
      </w:hyperlink>
    </w:p>
    <w:p>
      <w:hyperlink r:id="rId78">
        <w:r>
          <w:rPr/>
          <w:t>7. White House shifts from raising alarms to reopening country</w:t>
        </w:r>
      </w:hyperlink>
    </w:p>
    <w:p>
      <w:hyperlink r:id="rId79">
        <w:r>
          <w:rPr/>
          <w:t>8. White House shifts from raising alarms to reopening country</w:t>
        </w:r>
      </w:hyperlink>
    </w:p>
    <w:p>
      <w:hyperlink r:id="rId80">
        <w:r>
          <w:rPr/>
          <w:t>9. White House shifts from raising alarms to reopening country</w:t>
        </w:r>
      </w:hyperlink>
    </w:p>
    <w:p>
      <w:pPr>
        <w:pStyle w:val="Heading2"/>
      </w:pPr>
      <w:r>
        <w:t>Новости по запросу: reefer</w:t>
      </w:r>
    </w:p>
    <w:p>
      <w:hyperlink r:id="rId81">
        <w:r>
          <w:rPr/>
          <w:t>1. Reefer Possession and Street Racing Top Wednesday ...</w:t>
        </w:r>
      </w:hyperlink>
    </w:p>
    <w:p>
      <w:hyperlink r:id="rId82">
        <w:r>
          <w:rPr/>
          <w:t>2. Marijuana Panic Won't Die, but Reefer Madness Will Live ...</w:t>
        </w:r>
      </w:hyperlink>
    </w:p>
    <w:p>
      <w:hyperlink r:id="rId83">
        <w:r>
          <w:rPr/>
          <w:t>3. CMA CGM ends PSS for reefer exports from the USA to Asia</w:t>
        </w:r>
      </w:hyperlink>
    </w:p>
    <w:p>
      <w:hyperlink r:id="rId84">
        <w:r>
          <w:rPr/>
          <w:t>4. Global Refrigerated Sea Transportation Market 2020 to ...</w:t>
        </w:r>
      </w:hyperlink>
    </w:p>
    <w:p>
      <w:hyperlink r:id="rId85">
        <w:r>
          <w:rPr/>
          <w:t>5. Obituary: West Wight tailor Clifford Amos dies aged 91</w:t>
        </w:r>
      </w:hyperlink>
    </w:p>
    <w:p>
      <w:hyperlink r:id="rId86">
        <w:r>
          <w:rPr/>
          <w:t>6. Get Nostalgic with TIME WARP VOL. 1: MIDNIGHT MADNESS [Review]</w:t>
        </w:r>
      </w:hyperlink>
    </w:p>
    <w:p>
      <w:pPr>
        <w:pStyle w:val="Heading2"/>
      </w:pPr>
      <w:r>
        <w:t>Новости по запросу: supertanker</w:t>
      </w:r>
    </w:p>
    <w:p>
      <w:hyperlink r:id="rId87">
        <w:r>
          <w:rPr/>
          <w:t>1. Supertanker rates ease after spike but poised for more gains ...</w:t>
        </w:r>
      </w:hyperlink>
    </w:p>
    <w:p>
      <w:hyperlink r:id="rId88">
        <w:r>
          <w:rPr/>
          <w:t>2. Maritime History Notes: Daniel K. Ludwig — father of the ...</w:t>
        </w:r>
      </w:hyperlink>
    </w:p>
    <w:p>
      <w:hyperlink r:id="rId89">
        <w:r>
          <w:rPr/>
          <w:t>3. China's Sinopec in talks to buy stake in Hin Leong's ...</w:t>
        </w:r>
      </w:hyperlink>
    </w:p>
    <w:p>
      <w:hyperlink r:id="rId90">
        <w:r>
          <w:rPr/>
          <w:t>4. Oil is not the only negative price coming to you</w:t>
        </w:r>
      </w:hyperlink>
    </w:p>
    <w:p>
      <w:hyperlink r:id="rId91">
        <w:r>
          <w:rPr/>
          <w:t>5. How USNS Comfort went from a symbol of hope with the ...</w:t>
        </w:r>
      </w:hyperlink>
    </w:p>
    <w:p>
      <w:hyperlink r:id="rId92">
        <w:r>
          <w:rPr/>
          <w:t>6. China's Sinopec in talks to buy stake in Hin Leong's Singapore terminal: Sources</w:t>
        </w:r>
      </w:hyperlink>
    </w:p>
    <w:p>
      <w:hyperlink r:id="rId93">
        <w:r>
          <w:rPr/>
          <w:t>7. Visualizing How Oil Prices Went Sub-Zero: Explaining The COVID-19 Oil Crash</w:t>
        </w:r>
      </w:hyperlink>
    </w:p>
    <w:p>
      <w:hyperlink r:id="rId94">
        <w:r>
          <w:rPr/>
          <w:t>8. RPT-China's Sinopec in talks to buy stake in Hin Leong's Singapore terminal - sources</w:t>
        </w:r>
      </w:hyperlink>
    </w:p>
    <w:p>
      <w:pPr>
        <w:pStyle w:val="Heading2"/>
      </w:pPr>
      <w:r>
        <w:t>Новости по запросу: cargo ship</w:t>
      </w:r>
    </w:p>
    <w:p>
      <w:hyperlink r:id="rId32">
        <w:r>
          <w:rPr/>
          <w:t>1. Huge container ship anchored in Mount's Bay near Penzance</w:t>
        </w:r>
      </w:hyperlink>
    </w:p>
    <w:p>
      <w:hyperlink r:id="rId95">
        <w:r>
          <w:rPr/>
          <w:t>2. USS Blue Ridge Conducts Replenishment-at-Sea with USNS ...</w:t>
        </w:r>
      </w:hyperlink>
    </w:p>
    <w:p>
      <w:hyperlink r:id="rId96">
        <w:r>
          <w:rPr/>
          <w:t>3. As a means of survival, Russian airlines allowed to ship cargo ...</w:t>
        </w:r>
      </w:hyperlink>
    </w:p>
    <w:p>
      <w:hyperlink r:id="rId97">
        <w:r>
          <w:rPr/>
          <w:t>4. Cruise-ship revenue loss could sink plans for harbour repairs</w:t>
        </w:r>
      </w:hyperlink>
    </w:p>
    <w:p>
      <w:hyperlink r:id="rId98">
        <w:r>
          <w:rPr/>
          <w:t>5. Shipping Stocks: Buy as Much as You Can</w:t>
        </w:r>
      </w:hyperlink>
    </w:p>
    <w:p>
      <w:hyperlink r:id="rId99">
        <w:r>
          <w:rPr/>
          <w:t>6. Kushner-backed program charters flights of medical supplies on behalf of industry</w:t>
        </w:r>
      </w:hyperlink>
    </w:p>
    <w:p>
      <w:hyperlink r:id="rId100">
        <w:r>
          <w:rPr/>
          <w:t>7. Coronavirus Cruise Ship Finally Leaves Australian Port</w:t>
        </w:r>
      </w:hyperlink>
    </w:p>
    <w:p>
      <w:hyperlink r:id="rId101">
        <w:r>
          <w:rPr/>
          <w:t>8. CYSEC SA wins contract to protect ship tracking communications from cyber threats</w:t>
        </w:r>
      </w:hyperlink>
    </w:p>
    <w:p>
      <w:hyperlink r:id="rId102">
        <w:r>
          <w:rPr/>
          <w:t>9. Notorious coronavirus cruise ship leaves Australian port</w:t>
        </w:r>
      </w:hyperlink>
    </w:p>
    <w:p>
      <w:hyperlink r:id="rId103">
        <w:r>
          <w:rPr/>
          <w:t>10. Monstrum horror game now available to pre-order on Xbox One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scoop.co.nz/stories/PA2004/S00143/have-your-say-on-proposed-changes-to-the-regulatory-system-for-transport.htm" TargetMode="External"/><Relationship Id="rId10" Type="http://schemas.openxmlformats.org/officeDocument/2006/relationships/hyperlink" Target="https://finance.yahoo.com/news/global-smart-transportation-market-2020-123500137.html" TargetMode="External"/><Relationship Id="rId11" Type="http://schemas.openxmlformats.org/officeDocument/2006/relationships/hyperlink" Target="https://www.maritime-executive.com/blog/smart-ports-to-become-global-logistics-information-exchange-hubs" TargetMode="External"/><Relationship Id="rId12" Type="http://schemas.openxmlformats.org/officeDocument/2006/relationships/hyperlink" Target="https://www.dandc.eu/en/article/covid-19-has-dramatically-reduced-energy-consumption-around-world-providing-opportunity" TargetMode="External"/><Relationship Id="rId13" Type="http://schemas.openxmlformats.org/officeDocument/2006/relationships/hyperlink" Target="https://www.chathamhouse.org/expert/comment/privileging-local-food-flawed-solution-reduce-emissions" TargetMode="External"/><Relationship Id="rId14" Type="http://schemas.openxmlformats.org/officeDocument/2006/relationships/hyperlink" Target="https://newsinfo.inquirer.net/1263511/dubai-welcomes-unwanted-cruise-liners-at-sea-amid-coronavirus-fears" TargetMode="External"/><Relationship Id="rId15" Type="http://schemas.openxmlformats.org/officeDocument/2006/relationships/hyperlink" Target="https://www.thehindu.com/opinion/lead/fishing-in-troubled-waters-during-a-pandemic/article31417974.ece" TargetMode="External"/><Relationship Id="rId16" Type="http://schemas.openxmlformats.org/officeDocument/2006/relationships/hyperlink" Target="https://www.thehindu.com/opinion/op-ed/fishing-in-troubled-waters-during-a-pandemic/article31417974.ece" TargetMode="External"/><Relationship Id="rId17" Type="http://schemas.openxmlformats.org/officeDocument/2006/relationships/hyperlink" Target="https://seekingalpha.com/article/4339324-jones-act-tanker-operators" TargetMode="External"/><Relationship Id="rId18" Type="http://schemas.openxmlformats.org/officeDocument/2006/relationships/hyperlink" Target="https://www.thehindu.com/news/national/australia-pitches-for-trilateral-cooperation-with-india-indonesia/article31413302.ece" TargetMode="External"/><Relationship Id="rId19" Type="http://schemas.openxmlformats.org/officeDocument/2006/relationships/hyperlink" Target="https://ajot.com/news/freight-has-increased-at-ports-of-stockholm" TargetMode="External"/><Relationship Id="rId20" Type="http://schemas.openxmlformats.org/officeDocument/2006/relationships/hyperlink" Target="https://seanews.co.uk/news/corona-pandemic-virtually-no-impact-on-q1-freight-volumes-at-the-port-of-gothenburg/" TargetMode="External"/><Relationship Id="rId21" Type="http://schemas.openxmlformats.org/officeDocument/2006/relationships/hyperlink" Target="https://www.nola.com/news/business/article_92419290-85ab-11ea-bc6a-373813c4cb3b.html" TargetMode="External"/><Relationship Id="rId22" Type="http://schemas.openxmlformats.org/officeDocument/2006/relationships/hyperlink" Target="https://www.thisdaylive.com/index.php/2020/04/24/nsc-directs-haulage-operators-to-reduce-freight-rates-at-ports/" TargetMode="External"/><Relationship Id="rId23" Type="http://schemas.openxmlformats.org/officeDocument/2006/relationships/hyperlink" Target="https://www.ghanaweb.com/GhanaHomePage/business/Freight-forwarders-angry-at-banks-over-long-queues-to-pay-duties-at-the-port-933211" TargetMode="External"/><Relationship Id="rId24" Type="http://schemas.openxmlformats.org/officeDocument/2006/relationships/hyperlink" Target="https://www.androidcentral.com/huge-75-inch-4k-uhd-roku-tv-discounted-over-220-right-now" TargetMode="External"/><Relationship Id="rId25" Type="http://schemas.openxmlformats.org/officeDocument/2006/relationships/hyperlink" Target="https://www.windowscentral.com/huge-75-inch-4k-uhd-roku-tv-discounted-over-220-right-now" TargetMode="External"/><Relationship Id="rId26" Type="http://schemas.openxmlformats.org/officeDocument/2006/relationships/hyperlink" Target="https://www.thehindu.com/business/19000-containers-to-be-evacuated/article31418156.ece" TargetMode="External"/><Relationship Id="rId27" Type="http://schemas.openxmlformats.org/officeDocument/2006/relationships/hyperlink" Target="https://www.abc.net.au/news/2020-04-23/spirit-of-tasmania-moves-from-melbourne-to-geelong/12175868" TargetMode="External"/><Relationship Id="rId28" Type="http://schemas.openxmlformats.org/officeDocument/2006/relationships/hyperlink" Target="https://news.yahoo.com/border-protection-officers-seize-2-192309060.html" TargetMode="External"/><Relationship Id="rId29" Type="http://schemas.openxmlformats.org/officeDocument/2006/relationships/hyperlink" Target="https://www.wsj.com/articles/as-coronavirus-weighs-on-trade-south-korea-launches-worlds-largest-container-ship-11587657243" TargetMode="External"/><Relationship Id="rId30" Type="http://schemas.openxmlformats.org/officeDocument/2006/relationships/hyperlink" Target="https://www.maritime-executive.com/article/global-container-ship-trade-suffers-capacity-drop" TargetMode="External"/><Relationship Id="rId31" Type="http://schemas.openxmlformats.org/officeDocument/2006/relationships/hyperlink" Target="https://www.maritimebulletin.net/2020/04/22/container-ship-aground-usa/" TargetMode="External"/><Relationship Id="rId32" Type="http://schemas.openxmlformats.org/officeDocument/2006/relationships/hyperlink" Target="https://www.cornwalllive.com/news/cornwall-news/huge-container-ship-anchored-mounts-4072177" TargetMode="External"/><Relationship Id="rId33" Type="http://schemas.openxmlformats.org/officeDocument/2006/relationships/hyperlink" Target="http://www.businesskorea.co.kr/news/articleView.html?idxno=44761" TargetMode="External"/><Relationship Id="rId34" Type="http://schemas.openxmlformats.org/officeDocument/2006/relationships/hyperlink" Target="https://food52.com/blog/21833-spice-cabinet-organization-guide-how-to-tips" TargetMode="External"/><Relationship Id="rId35" Type="http://schemas.openxmlformats.org/officeDocument/2006/relationships/hyperlink" Target="https://www.cnn.com/travel/article/around-the-world-without-flying/index.html" TargetMode="External"/><Relationship Id="rId36" Type="http://schemas.openxmlformats.org/officeDocument/2006/relationships/hyperlink" Target="https://finance.yahoo.com/news/spoiling-rice-vietnam-ports-show-210000284.html" TargetMode="External"/><Relationship Id="rId37" Type="http://schemas.openxmlformats.org/officeDocument/2006/relationships/hyperlink" Target="https://www.vanguardngr.com/2020/04/nigeria-benintogo-niger-navies-in-joint-operation-rescue-11-foreign-crew-members-of-hijacked-vessel/" TargetMode="External"/><Relationship Id="rId38" Type="http://schemas.openxmlformats.org/officeDocument/2006/relationships/hyperlink" Target="https://www.vanguardngr.com/2020/04/nigerian-benin-navies-foil-pirates-attack-on-portuguese-vessel-rescue-11-crewmen/" TargetMode="External"/><Relationship Id="rId39" Type="http://schemas.openxmlformats.org/officeDocument/2006/relationships/hyperlink" Target="http://www.maritimebulletin.net/2020/04/24/two-bulk-carriers-ran-aground/" TargetMode="External"/><Relationship Id="rId40" Type="http://schemas.openxmlformats.org/officeDocument/2006/relationships/hyperlink" Target="https://splash247.com/clipper-bulk-cuts-costs-to-combat-coronavirus/" TargetMode="External"/><Relationship Id="rId41" Type="http://schemas.openxmlformats.org/officeDocument/2006/relationships/hyperlink" Target="https://www.somersetlive.co.uk/news/local-news/six-massive-ships-waiting-bristol-4074268" TargetMode="External"/><Relationship Id="rId42" Type="http://schemas.openxmlformats.org/officeDocument/2006/relationships/hyperlink" Target="https://www.devonlive.com/news/local-news/mystery-huge-ships-spotted-devon-4071914" TargetMode="External"/><Relationship Id="rId43" Type="http://schemas.openxmlformats.org/officeDocument/2006/relationships/hyperlink" Target="https://www.shorelinemedia.net/ludington_daily_news/news/quick-way-receives-national-safety-award-from-great-west-casualty-company/article_a1ecb709-99d2-5f93-8a74-cf9ae4d6be1e.html" TargetMode="External"/><Relationship Id="rId44" Type="http://schemas.openxmlformats.org/officeDocument/2006/relationships/hyperlink" Target="https://sputniknews.com/uk/202004231079063366-mysterious-ships-anchored-off-welsh-coast-stupefy-netizens/" TargetMode="External"/><Relationship Id="rId45" Type="http://schemas.openxmlformats.org/officeDocument/2006/relationships/hyperlink" Target="https://sputniknews.com/military/202004231079071322-us-military-prioritizes-special-ops-nuclear-forces-for-covid-19-testing/" TargetMode="External"/><Relationship Id="rId46" Type="http://schemas.openxmlformats.org/officeDocument/2006/relationships/hyperlink" Target="http://millionmilesecrets.com/reviews/amazon-prime-rewards-credit-card/" TargetMode="External"/><Relationship Id="rId47" Type="http://schemas.openxmlformats.org/officeDocument/2006/relationships/hyperlink" Target="https://www.vice.com/en_us/article/epgy5z/the-boy-on-the-mountaintop-drew-magary-novel-excerpt-point-b" TargetMode="External"/><Relationship Id="rId48" Type="http://schemas.openxmlformats.org/officeDocument/2006/relationships/hyperlink" Target="https://www.amodelrecommends.com/a-luxury-bespoke-bath-soak-for-50p/" TargetMode="External"/><Relationship Id="rId49" Type="http://schemas.openxmlformats.org/officeDocument/2006/relationships/hyperlink" Target="https://www.nytimes.com/2020/04/23/business/oil-markets-tankers.html" TargetMode="External"/><Relationship Id="rId50" Type="http://schemas.openxmlformats.org/officeDocument/2006/relationships/hyperlink" Target="https://www.nwaonline.com/news/2020/apr/24/oil-prices-drop-but-tanker-storage-cost/" TargetMode="External"/><Relationship Id="rId51" Type="http://schemas.openxmlformats.org/officeDocument/2006/relationships/hyperlink" Target="https://www.freightwaves.com/news/iran-threat-looms-as-tanker-markets-boom" TargetMode="External"/><Relationship Id="rId52" Type="http://schemas.openxmlformats.org/officeDocument/2006/relationships/hyperlink" Target="https://www.barrons.com/articles/how-tanker-companies-like-teekay-are-profiting-from-the-oil-glut-51587730500" TargetMode="External"/><Relationship Id="rId53" Type="http://schemas.openxmlformats.org/officeDocument/2006/relationships/hyperlink" Target="https://www.times.co.nz/news/ak-council-tanker-to-tanker-water-service-ends/" TargetMode="External"/><Relationship Id="rId54" Type="http://schemas.openxmlformats.org/officeDocument/2006/relationships/hyperlink" Target="http://thepointsguy.com/news/the-u-s-air-force-flew-a-tanker-into-laguardia-airport/" TargetMode="External"/><Relationship Id="rId55" Type="http://schemas.openxmlformats.org/officeDocument/2006/relationships/hyperlink" Target="https://www.popularmechanics.com/military/aviation/a32240193/kc-135-windshield-wipers/" TargetMode="External"/><Relationship Id="rId56" Type="http://schemas.openxmlformats.org/officeDocument/2006/relationships/hyperlink" Target="https://news.yahoo.com/usns-comfort-went-symbol-hope-155732302.html" TargetMode="External"/><Relationship Id="rId57" Type="http://schemas.openxmlformats.org/officeDocument/2006/relationships/hyperlink" Target="https://seekingalpha.com/article/4339504-negative-oil-price-and-80-upside-potential-for-dht-holdings" TargetMode="External"/><Relationship Id="rId58" Type="http://schemas.openxmlformats.org/officeDocument/2006/relationships/hyperlink" Target="https://gcaptain.com/hmm-launches-worlds-first-24000-teu-containership/" TargetMode="External"/><Relationship Id="rId59" Type="http://schemas.openxmlformats.org/officeDocument/2006/relationships/hyperlink" Target="https://www.joc.com/maritime-news/bleak-asia-europe-trade-awaits-hmm%E2%80%99s-new-mega-ships_20200423.html" TargetMode="External"/><Relationship Id="rId60" Type="http://schemas.openxmlformats.org/officeDocument/2006/relationships/hyperlink" Target="https://www.porttechnology.org/news/covid-19-has-no-tangible-impact-on-swedens-largest-port/" TargetMode="External"/><Relationship Id="rId61" Type="http://schemas.openxmlformats.org/officeDocument/2006/relationships/hyperlink" Target="https://seekingalpha.com/article/4339488-cosco-shipping-ports-downside-risks-remain-despite-cheapness" TargetMode="External"/><Relationship Id="rId62" Type="http://schemas.openxmlformats.org/officeDocument/2006/relationships/hyperlink" Target="https://citizen.co.za/business/business-news/2274529/auto-industry-could-take-over-a-year-to-recover-transunion/" TargetMode="External"/><Relationship Id="rId63" Type="http://schemas.openxmlformats.org/officeDocument/2006/relationships/hyperlink" Target="https://auto.economictimes.indiatimes.com/news/industry/how-auto-industry-resuming-operations-amid-covid-19-crisis/75338938" TargetMode="External"/><Relationship Id="rId64" Type="http://schemas.openxmlformats.org/officeDocument/2006/relationships/hyperlink" Target="https://www.theverge.com/2020/4/23/21233085/v2x-vehicle-to-everything-fcc-safety-spectrum-airwaves-wifi" TargetMode="External"/><Relationship Id="rId65" Type="http://schemas.openxmlformats.org/officeDocument/2006/relationships/hyperlink" Target="https://www.just-auto.com/news/report-estimates-romanian-auto-industry-losses_id195077.aspx" TargetMode="External"/><Relationship Id="rId66" Type="http://schemas.openxmlformats.org/officeDocument/2006/relationships/hyperlink" Target="https://www.energydigital.com/renewable-energy/sustainability-automotive-industry" TargetMode="External"/><Relationship Id="rId67" Type="http://schemas.openxmlformats.org/officeDocument/2006/relationships/hyperlink" Target="http://techcrunch.com/2020/04/23/an-la-led-public-private-partnership-pitches-a-150b-green-infrastructure-package-to-congress/" TargetMode="External"/><Relationship Id="rId68" Type="http://schemas.openxmlformats.org/officeDocument/2006/relationships/hyperlink" Target="https://www.androidcentral.com/heres-smart-new-hack-lowering-your-car-insurance" TargetMode="External"/><Relationship Id="rId69" Type="http://schemas.openxmlformats.org/officeDocument/2006/relationships/hyperlink" Target="https://www.thetruthaboutcars.com/2020/04/auto-industry-squabbles-with-fcc-promises-to-use-allocated-bandwidth/" TargetMode="External"/><Relationship Id="rId70" Type="http://schemas.openxmlformats.org/officeDocument/2006/relationships/hyperlink" Target="https://9to5mac.com/2020/04/23/apple-watch-five-year-anniversary/" TargetMode="External"/><Relationship Id="rId71" Type="http://schemas.openxmlformats.org/officeDocument/2006/relationships/hyperlink" Target="https://phys.org/news/2020-04-pandemics-pollution-conversation-atmospheric-scientist.html" TargetMode="External"/><Relationship Id="rId72" Type="http://schemas.openxmlformats.org/officeDocument/2006/relationships/hyperlink" Target="https://www.wsj.com/articles/new-york-city-nursing-home-with-dozens-of-deaths-during-coronavirus-outbreak-says-it-got-little-help-11587673540" TargetMode="External"/><Relationship Id="rId73" Type="http://schemas.openxmlformats.org/officeDocument/2006/relationships/hyperlink" Target="https://abc30.com/politics/white-house-shifts-from-raising-alarms-to-reopening-country/6125118/" TargetMode="External"/><Relationship Id="rId74" Type="http://schemas.openxmlformats.org/officeDocument/2006/relationships/hyperlink" Target="https://wsvn.com/news/politics/white-house-shifts-from-raising-alarms-to-reopening-country/" TargetMode="External"/><Relationship Id="rId75" Type="http://schemas.openxmlformats.org/officeDocument/2006/relationships/hyperlink" Target="https://liber.post-gazette.com/news/nation/2020/04/23/Donald-Trump-coronavirus-poll-approval-covid-Anthony-Fauci-Deborah-Birx/stories/202004230143" TargetMode="External"/><Relationship Id="rId76" Type="http://schemas.openxmlformats.org/officeDocument/2006/relationships/hyperlink" Target="https://apnews.com/e94f084aa8b6d3b1d1e8138e3f6bd841" TargetMode="External"/><Relationship Id="rId77" Type="http://schemas.openxmlformats.org/officeDocument/2006/relationships/hyperlink" Target="https://www.denverpost.com/2020/04/23/white-house-trump-coronavirus-reopening/" TargetMode="External"/><Relationship Id="rId78" Type="http://schemas.openxmlformats.org/officeDocument/2006/relationships/hyperlink" Target="https://news.yahoo.com/white-house-shifts-raising-alarms-060206273.html" TargetMode="External"/><Relationship Id="rId79" Type="http://schemas.openxmlformats.org/officeDocument/2006/relationships/hyperlink" Target="https://www.startribune.com/white-house-shifts-from-raising-alarms-to-reopening-country/569881232/" TargetMode="External"/><Relationship Id="rId80" Type="http://schemas.openxmlformats.org/officeDocument/2006/relationships/hyperlink" Target="https://news.lee.net/tncms/asset/editorial/bc108c2e-856b-11ea-8d52-a7dcf14441f4/" TargetMode="External"/><Relationship Id="rId81" Type="http://schemas.openxmlformats.org/officeDocument/2006/relationships/hyperlink" Target="https://sanangelolive.com/news/crime/2020-04-23/reefer-possession-and-street-racing-top-wednesday-booking-report" TargetMode="External"/><Relationship Id="rId82" Type="http://schemas.openxmlformats.org/officeDocument/2006/relationships/hyperlink" Target="https://daily.jstor.org/marijuana-panic-wont-die-but-reefer-madness-will-live-forever/" TargetMode="External"/><Relationship Id="rId83" Type="http://schemas.openxmlformats.org/officeDocument/2006/relationships/hyperlink" Target="https://ajot.com/news/cma-cgm-ends-pss-for-reefer-exports-from-the-usa-to-asia" TargetMode="External"/><Relationship Id="rId84" Type="http://schemas.openxmlformats.org/officeDocument/2006/relationships/hyperlink" Target="https://galusaustralis.com/2020/04/610285/global-refrigerated-sea-transportation-market-2020-to-witness-huge-growth-by-2020-top-key-players-cma-cgm-fsc-frigoship-chartering-maersk-line-nyk-line-seatrade-reefer-chartering/" TargetMode="External"/><Relationship Id="rId85" Type="http://schemas.openxmlformats.org/officeDocument/2006/relationships/hyperlink" Target="https://www.countypress.co.uk/news/18397063.obituary-west-wight-tailor-clifford-amos-dies-aged-91/" TargetMode="External"/><Relationship Id="rId86" Type="http://schemas.openxmlformats.org/officeDocument/2006/relationships/hyperlink" Target="http://www.quietearth.us/articles/2020/04/Get-Nostalgic-with-TIME-WARP-VOL-1-MIDNIGHT-MADNESS-Review" TargetMode="External"/><Relationship Id="rId87" Type="http://schemas.openxmlformats.org/officeDocument/2006/relationships/hyperlink" Target="https://business.financialpost.com/pmn/business-pmn/supertanker-rates-ease-after-spike-but-poised-for-more-gains-on-storage-demand" TargetMode="External"/><Relationship Id="rId88" Type="http://schemas.openxmlformats.org/officeDocument/2006/relationships/hyperlink" Target="https://www.freightwaves.com/news/maritime-history-notes-daniel-k-ludwig-father-of-the-supertanker" TargetMode="External"/><Relationship Id="rId89" Type="http://schemas.openxmlformats.org/officeDocument/2006/relationships/hyperlink" Target="https://www.hellenicshippingnews.com/chinas-sinopec-in-talks-to-buy-stake-in-hin-leongs-singapore-terminal-sources/" TargetMode="External"/><Relationship Id="rId90" Type="http://schemas.openxmlformats.org/officeDocument/2006/relationships/hyperlink" Target="https://www.ft.com/content/a531a788-860e-11ea-b872-8db45d5f6714" TargetMode="External"/><Relationship Id="rId91" Type="http://schemas.openxmlformats.org/officeDocument/2006/relationships/hyperlink" Target="https://www.businessinsider.in/science/news/how-usns-comfort-went-from-a-symbol-of-hope-with-the-presidentaposs-blessing-to-heading-back-from-nyc-having-treated-fewer-than-180-patients/slidelist/75330319.cms" TargetMode="External"/><Relationship Id="rId92" Type="http://schemas.openxmlformats.org/officeDocument/2006/relationships/hyperlink" Target="https://www.cnbc.com/2020/04/23/chinas-sinopec-in-talks-to-buy-stake-in-hin-leongs-singapore-terminal.html" TargetMode="External"/><Relationship Id="rId93" Type="http://schemas.openxmlformats.org/officeDocument/2006/relationships/hyperlink" Target="https://www.zerohedge.com/energy/visualizing-how-oil-prices-went-sub-zero-explaining-covid-19-oil-crash" TargetMode="External"/><Relationship Id="rId94" Type="http://schemas.openxmlformats.org/officeDocument/2006/relationships/hyperlink" Target="https://www.reuters.com/article/singapore-oil-hinleong-sinopec-corp-idUSL3N2CA3MC" TargetMode="External"/><Relationship Id="rId95" Type="http://schemas.openxmlformats.org/officeDocument/2006/relationships/hyperlink" Target="https://www.dvidshub.net/news/368362/uss-blue-ridge-conducts-replenishment-sea-with-usns-richard-e-byrd" TargetMode="External"/><Relationship Id="rId96" Type="http://schemas.openxmlformats.org/officeDocument/2006/relationships/hyperlink" Target="https://www.reuters.com/article/us-health-coronavirus-russia-airlines/as-a-means-of-survival-russian-airlines-allowed-to-ship-cargo-in-passenger-cabin-idUSKCN22529Z" TargetMode="External"/><Relationship Id="rId97" Type="http://schemas.openxmlformats.org/officeDocument/2006/relationships/hyperlink" Target="https://www.timescolonist.com/news/local/cruise-ship-revenue-loss-could-sink-plans-for-harbour-repairs-1.24123515" TargetMode="External"/><Relationship Id="rId98" Type="http://schemas.openxmlformats.org/officeDocument/2006/relationships/hyperlink" Target="https://realmoney.thestreet.com/investing/shipping-stocks-buy-as-much-as-you-can-15301956" TargetMode="External"/><Relationship Id="rId99" Type="http://schemas.openxmlformats.org/officeDocument/2006/relationships/hyperlink" Target="https://abcnews.go.com/Politics/kushner-backed-program-charters-flights-medical-supplies-behalf/story?id=70291872" TargetMode="External"/><Relationship Id="rId100" Type="http://schemas.openxmlformats.org/officeDocument/2006/relationships/hyperlink" Target="https://thediplomat.com/2020/04/coronavirus-cruise-ship-finally-leaves-australian-port/" TargetMode="External"/><Relationship Id="rId101" Type="http://schemas.openxmlformats.org/officeDocument/2006/relationships/hyperlink" Target="https://www.spacewar.com/reports/CYSEC_SA_wins_European_Space_Agency_contract_to_protect_ship_tracking_communications_from_cyber_threats_999.html" TargetMode="External"/><Relationship Id="rId102" Type="http://schemas.openxmlformats.org/officeDocument/2006/relationships/hyperlink" Target="https://news.yahoo.com/notorious-coronavirus-cruise-ship-leaves-073256980.html" TargetMode="External"/><Relationship Id="rId103" Type="http://schemas.openxmlformats.org/officeDocument/2006/relationships/hyperlink" Target="https://www.geeky-gadgets.com/horror-game-23-04-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