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Новости транспорта</w:t>
        <w:br/>
        <w:t>Период: 2020-04-22 - 2020-04-23</w:t>
      </w:r>
    </w:p>
    <w:p>
      <w:pPr>
        <w:pStyle w:val="Heading2"/>
      </w:pPr>
      <w:r>
        <w:t>Новости по запросу: maritime transport</w:t>
      </w:r>
    </w:p>
    <w:p>
      <w:hyperlink r:id="rId9">
        <w:r>
          <w:rPr/>
          <w:t>1. Maritime transport companies team up to study ammonia as ...</w:t>
        </w:r>
      </w:hyperlink>
    </w:p>
    <w:p>
      <w:hyperlink r:id="rId10">
        <w:r>
          <w:rPr/>
          <w:t>2. Cyprus ship management sees 'record' revenues in 2H 2019</w:t>
        </w:r>
      </w:hyperlink>
    </w:p>
    <w:p>
      <w:hyperlink r:id="rId11">
        <w:r>
          <w:rPr/>
          <w:t>3. Covid-19 crisis led to increased collaboration</w:t>
        </w:r>
      </w:hyperlink>
    </w:p>
    <w:p>
      <w:hyperlink r:id="rId12">
        <w:r>
          <w:rPr/>
          <w:t>4. Coronavirus: north makes use of masks compulsory</w:t>
        </w:r>
      </w:hyperlink>
    </w:p>
    <w:p>
      <w:hyperlink r:id="rId13">
        <w:r>
          <w:rPr/>
          <w:t>5. European ports urged to facilitate crew changes at all ports</w:t>
        </w:r>
      </w:hyperlink>
    </w:p>
    <w:p>
      <w:hyperlink r:id="rId14">
        <w:r>
          <w:rPr/>
          <w:t>6. Eurogate extends intermodal network</w:t>
        </w:r>
      </w:hyperlink>
    </w:p>
    <w:p>
      <w:hyperlink r:id="rId15">
        <w:r>
          <w:rPr/>
          <w:t>7. Pre &amp; Post COVID-19 Market Estimates-Drillships Market 2019 ...</w:t>
        </w:r>
      </w:hyperlink>
    </w:p>
    <w:p>
      <w:hyperlink r:id="rId16">
        <w:r>
          <w:rPr/>
          <w:t>8. The two faces of coronavirus response in southern Chile's ...</w:t>
        </w:r>
      </w:hyperlink>
    </w:p>
    <w:p>
      <w:hyperlink r:id="rId17">
        <w:r>
          <w:rPr/>
          <w:t>9. Sunk Costs: COVID-19 And The Maritime Industry – Analysis</w:t>
        </w:r>
      </w:hyperlink>
    </w:p>
    <w:p>
      <w:hyperlink r:id="rId18">
        <w:r>
          <w:rPr/>
          <w:t>10. Seaports of Azerbaijan, Turkmenistan exchange encrypted ...</w:t>
        </w:r>
      </w:hyperlink>
    </w:p>
    <w:p>
      <w:pPr>
        <w:pStyle w:val="Heading2"/>
      </w:pPr>
      <w:r>
        <w:t>Новости по запросу: port freight</w:t>
      </w:r>
    </w:p>
    <w:p>
      <w:hyperlink r:id="rId19">
        <w:r>
          <w:rPr/>
          <w:t>1. CLdN expands freight services between Belgium and Ireland ...</w:t>
        </w:r>
      </w:hyperlink>
    </w:p>
    <w:p>
      <w:hyperlink r:id="rId20">
        <w:r>
          <w:rPr/>
          <w:t>2. Cork gains freight link to 'heart of Europe'</w:t>
        </w:r>
      </w:hyperlink>
    </w:p>
    <w:p>
      <w:hyperlink r:id="rId21">
        <w:r>
          <w:rPr/>
          <w:t>3. News / New intra-Asia sea freight services pick up the slack ...</w:t>
        </w:r>
      </w:hyperlink>
    </w:p>
    <w:p>
      <w:hyperlink r:id="rId22">
        <w:r>
          <w:rPr/>
          <w:t>4. Govt falls back on freight stations to de-congest ports during ...</w:t>
        </w:r>
      </w:hyperlink>
    </w:p>
    <w:p>
      <w:hyperlink r:id="rId23">
        <w:r>
          <w:rPr/>
          <w:t>5. Freight forwarders angry at banks over long queues to pay ...</w:t>
        </w:r>
      </w:hyperlink>
    </w:p>
    <w:p>
      <w:hyperlink r:id="rId24">
        <w:r>
          <w:rPr/>
          <w:t>6. Forth Ports plays a Quay Role in keeping the economy and ...</w:t>
        </w:r>
      </w:hyperlink>
    </w:p>
    <w:p>
      <w:hyperlink r:id="rId25">
        <w:r>
          <w:rPr/>
          <w:t>7. Geelong Port reveals Spirit of Tasmania ferry terminal plan for ...</w:t>
        </w:r>
      </w:hyperlink>
    </w:p>
    <w:p>
      <w:hyperlink r:id="rId26">
        <w:r>
          <w:rPr/>
          <w:t>8. Rotterdam: Update on the port</w:t>
        </w:r>
      </w:hyperlink>
    </w:p>
    <w:p>
      <w:hyperlink r:id="rId27">
        <w:r>
          <w:rPr/>
          <w:t>9. The Dunkirk port community enters the Smart Port movement ...</w:t>
        </w:r>
      </w:hyperlink>
    </w:p>
    <w:p>
      <w:hyperlink r:id="rId28">
        <w:r>
          <w:rPr/>
          <w:t>10. Govt softens coronavirus blow on users of state-owned ports</w:t>
        </w:r>
      </w:hyperlink>
    </w:p>
    <w:p>
      <w:pPr>
        <w:pStyle w:val="Heading2"/>
      </w:pPr>
      <w:r>
        <w:t>Новости по запросу: container ship</w:t>
      </w:r>
    </w:p>
    <w:p>
      <w:hyperlink r:id="rId29">
        <w:r>
          <w:rPr/>
          <w:t>1. Nuclear-powered container ship loads up 15000 tons of ...</w:t>
        </w:r>
      </w:hyperlink>
    </w:p>
    <w:p>
      <w:hyperlink r:id="rId30">
        <w:r>
          <w:rPr/>
          <w:t>2. HMM unveils world's biggest container ship</w:t>
        </w:r>
      </w:hyperlink>
    </w:p>
    <w:p>
      <w:hyperlink r:id="rId31">
        <w:r>
          <w:rPr/>
          <w:t>3. Container ship aground, USA. UPDATE refloated.</w:t>
        </w:r>
      </w:hyperlink>
    </w:p>
    <w:p>
      <w:hyperlink r:id="rId32">
        <w:r>
          <w:rPr/>
          <w:t>4. The impact of the coronavirus on the Container Ship Cargo ...</w:t>
        </w:r>
      </w:hyperlink>
    </w:p>
    <w:p>
      <w:hyperlink r:id="rId33">
        <w:r>
          <w:rPr/>
          <w:t>5. COVID-19 Disruption: Container Shipping Can be Protected ...</w:t>
        </w:r>
      </w:hyperlink>
    </w:p>
    <w:p>
      <w:hyperlink r:id="rId34">
        <w:r>
          <w:rPr/>
          <w:t>6. Minister for uninterrupted cargo vessel services</w:t>
        </w:r>
      </w:hyperlink>
    </w:p>
    <w:p>
      <w:hyperlink r:id="rId35">
        <w:r>
          <w:rPr/>
          <w:t>7. Race is on for US$1.5Bn autonomous vessel sector leadership</w:t>
        </w:r>
      </w:hyperlink>
    </w:p>
    <w:p>
      <w:hyperlink r:id="rId36">
        <w:r>
          <w:rPr/>
          <w:t>8. Hapag-Lloyd publishes 2019 sustainability report</w:t>
        </w:r>
      </w:hyperlink>
    </w:p>
    <w:p>
      <w:hyperlink r:id="rId37">
        <w:r>
          <w:rPr/>
          <w:t>9. Coronavirus: DNV GL issues guidance on scrubber delays ...</w:t>
        </w:r>
      </w:hyperlink>
    </w:p>
    <w:p>
      <w:hyperlink r:id="rId38">
        <w:r>
          <w:rPr/>
          <w:t>10. This man is just 9 countries away from visiting every nation in ...</w:t>
        </w:r>
      </w:hyperlink>
    </w:p>
    <w:p>
      <w:pPr>
        <w:pStyle w:val="Heading2"/>
      </w:pPr>
      <w:r>
        <w:t>Новости по запросу: bulk carrier</w:t>
      </w:r>
    </w:p>
    <w:p>
      <w:hyperlink r:id="rId39">
        <w:r>
          <w:rPr/>
          <w:t>1. MINSHIP tests biofuel on bulk carrier trial voyage in quest for ...</w:t>
        </w:r>
      </w:hyperlink>
    </w:p>
    <w:p>
      <w:hyperlink r:id="rId40">
        <w:r>
          <w:rPr/>
          <w:t>2. Mystery of huge ships spotted off Devon coast solved</w:t>
        </w:r>
      </w:hyperlink>
    </w:p>
    <w:p>
      <w:hyperlink r:id="rId41">
        <w:r>
          <w:rPr/>
          <w:t>3. Researchers aim to use bio and waste-based oils in ship ...</w:t>
        </w:r>
      </w:hyperlink>
    </w:p>
    <w:p>
      <w:hyperlink r:id="rId42">
        <w:r>
          <w:rPr/>
          <w:t>4. Why the massive ships which appeared off the coast of ...</w:t>
        </w:r>
      </w:hyperlink>
    </w:p>
    <w:p>
      <w:hyperlink r:id="rId43">
        <w:r>
          <w:rPr/>
          <w:t>5. Bunker Fuel Market Status – COVID to Make Big Changes in ...</w:t>
        </w:r>
      </w:hyperlink>
    </w:p>
    <w:p>
      <w:hyperlink r:id="rId44">
        <w:r>
          <w:rPr/>
          <w:t>6. 'Up to half' of Europe deaths in care homes, WHO warns</w:t>
        </w:r>
      </w:hyperlink>
    </w:p>
    <w:p>
      <w:hyperlink r:id="rId45">
        <w:r>
          <w:rPr/>
          <w:t>7. Bunker Fuel Oil Market Is Changing Drastically? What If ...</w:t>
        </w:r>
      </w:hyperlink>
    </w:p>
    <w:p>
      <w:hyperlink r:id="rId46">
        <w:r>
          <w:rPr/>
          <w:t>8. Coronavirus outbreak escalates at nursing home</w:t>
        </w:r>
      </w:hyperlink>
    </w:p>
    <w:p>
      <w:hyperlink r:id="rId47">
        <w:r>
          <w:rPr/>
          <w:t>9. Global Marine Propulsion Market Influences of COVID-19 on ...</w:t>
        </w:r>
      </w:hyperlink>
    </w:p>
    <w:p>
      <w:hyperlink r:id="rId48">
        <w:r>
          <w:rPr/>
          <w:t>10. Another surge in US unemployment applications is likely</w:t>
        </w:r>
      </w:hyperlink>
    </w:p>
    <w:p>
      <w:pPr>
        <w:pStyle w:val="Heading2"/>
      </w:pPr>
      <w:r>
        <w:t>Новости по запросу: tanker</w:t>
      </w:r>
    </w:p>
    <w:p>
      <w:hyperlink r:id="rId49">
        <w:r>
          <w:rPr/>
          <w:t>1. Tanker-to-tanker water service ends</w:t>
        </w:r>
      </w:hyperlink>
    </w:p>
    <w:p>
      <w:hyperlink r:id="rId50">
        <w:r>
          <w:rPr/>
          <w:t>2. Facing backlash, Saudis could reroute oil tankers headed for US</w:t>
        </w:r>
      </w:hyperlink>
    </w:p>
    <w:p>
      <w:hyperlink r:id="rId51">
        <w:r>
          <w:rPr/>
          <w:t>3. Jones Act Tanker Operators</w:t>
        </w:r>
      </w:hyperlink>
    </w:p>
    <w:p>
      <w:hyperlink r:id="rId52">
        <w:r>
          <w:rPr/>
          <w:t>4. Oil Tankers Surround California With Nowhere to Unload</w:t>
        </w:r>
      </w:hyperlink>
    </w:p>
    <w:p>
      <w:hyperlink r:id="rId53">
        <w:r>
          <w:rPr/>
          <w:t>5. Tanker crashes on Interstate 680, blocking part of highway</w:t>
        </w:r>
      </w:hyperlink>
    </w:p>
    <w:p>
      <w:hyperlink r:id="rId54">
        <w:r>
          <w:rPr/>
          <w:t>6. Asia tanker freight rates at record high amid supply squeeze ...</w:t>
        </w:r>
      </w:hyperlink>
    </w:p>
    <w:p>
      <w:hyperlink r:id="rId55">
        <w:r>
          <w:rPr/>
          <w:t>7. SOE awarded $2.8b Qatar tanker deal</w:t>
        </w:r>
      </w:hyperlink>
    </w:p>
    <w:p>
      <w:hyperlink r:id="rId56">
        <w:r>
          <w:rPr/>
          <w:t>8. Singapore Tanker Parking - At-Risk Players</w:t>
        </w:r>
      </w:hyperlink>
    </w:p>
    <w:p>
      <w:hyperlink r:id="rId57">
        <w:r>
          <w:rPr/>
          <w:t>9. Weekly Tanker Time Charter Estimates, April 22 2020</w:t>
        </w:r>
      </w:hyperlink>
    </w:p>
    <w:p>
      <w:hyperlink r:id="rId58">
        <w:r>
          <w:rPr/>
          <w:t>10. Oil Traders Are Scrambling to Book Tankers for Storage</w:t>
        </w:r>
      </w:hyperlink>
    </w:p>
    <w:p>
      <w:pPr>
        <w:pStyle w:val="Heading2"/>
      </w:pPr>
      <w:r>
        <w:t>Новости по запросу: TEU</w:t>
      </w:r>
    </w:p>
    <w:p>
      <w:hyperlink r:id="rId59">
        <w:r>
          <w:rPr/>
          <w:t>1. HMM names the world's largest containership</w:t>
        </w:r>
      </w:hyperlink>
    </w:p>
    <w:p>
      <w:hyperlink r:id="rId60">
        <w:r>
          <w:rPr/>
          <w:t>2. DP World reports stable volumes in Q1 2020</w:t>
        </w:r>
      </w:hyperlink>
    </w:p>
    <w:p>
      <w:hyperlink r:id="rId61">
        <w:r>
          <w:rPr/>
          <w:t>3. APL to focus exclusively on trans-Pacific</w:t>
        </w:r>
      </w:hyperlink>
    </w:p>
    <w:p>
      <w:hyperlink r:id="rId62">
        <w:r>
          <w:rPr/>
          <w:t>4. News / HMM launches world's biggest box ship – but its first ...</w:t>
        </w:r>
      </w:hyperlink>
    </w:p>
    <w:p>
      <w:hyperlink r:id="rId63">
        <w:r>
          <w:rPr/>
          <w:t>5. GCT New York goes to court to stop Maersk leaving</w:t>
        </w:r>
      </w:hyperlink>
    </w:p>
    <w:p>
      <w:hyperlink r:id="rId64">
        <w:r>
          <w:rPr/>
          <w:t>6. Port of Rotterdam to operate CER itself</w:t>
        </w:r>
      </w:hyperlink>
    </w:p>
    <w:p>
      <w:hyperlink r:id="rId65">
        <w:r>
          <w:rPr/>
          <w:t>7. March Container Volumes Fall Sharply at Nation's Major Ports</w:t>
        </w:r>
      </w:hyperlink>
    </w:p>
    <w:p>
      <w:hyperlink r:id="rId66">
        <w:r>
          <w:rPr/>
          <w:t>8. Q1 container imports drop 14% on US West Coast</w:t>
        </w:r>
      </w:hyperlink>
    </w:p>
    <w:p>
      <w:hyperlink r:id="rId67">
        <w:r>
          <w:rPr/>
          <w:t>9. News / Blank sailings tally on major tradelanes for next month ...</w:t>
        </w:r>
      </w:hyperlink>
    </w:p>
    <w:p>
      <w:hyperlink r:id="rId36">
        <w:r>
          <w:rPr/>
          <w:t>10. Hapag-Lloyd publishes 2019 sustainability report</w:t>
        </w:r>
      </w:hyperlink>
    </w:p>
    <w:p>
      <w:pPr>
        <w:pStyle w:val="Heading2"/>
      </w:pPr>
      <w:r>
        <w:t>Новости по запросу: auto industry</w:t>
      </w:r>
    </w:p>
    <w:p>
      <w:hyperlink r:id="rId68">
        <w:r>
          <w:rPr/>
          <w:t>1. Uncle Sam: Your Auto Industry Needs Help Now</w:t>
        </w:r>
      </w:hyperlink>
    </w:p>
    <w:p>
      <w:hyperlink r:id="rId69">
        <w:r>
          <w:rPr/>
          <w:t>2. Auto Industry Pledges V2X Expansion, but Only If FCC ...</w:t>
        </w:r>
      </w:hyperlink>
    </w:p>
    <w:p>
      <w:hyperlink r:id="rId70">
        <w:r>
          <w:rPr/>
          <w:t>3. Battered automakers lure buyers with steep incentives</w:t>
        </w:r>
      </w:hyperlink>
    </w:p>
    <w:p>
      <w:hyperlink r:id="rId71">
        <w:r>
          <w:rPr/>
          <w:t>4. US auto sales recovering during coronavirus pandemic but ...</w:t>
        </w:r>
      </w:hyperlink>
    </w:p>
    <w:p>
      <w:hyperlink r:id="rId72">
        <w:r>
          <w:rPr/>
          <w:t>5. Korean auto industry to adjust down output by taking long ...</w:t>
        </w:r>
      </w:hyperlink>
    </w:p>
    <w:p>
      <w:hyperlink r:id="rId73">
        <w:r>
          <w:rPr/>
          <w:t>6. Auto sector troubles unlikely end after lockdown; brokerages ...</w:t>
        </w:r>
      </w:hyperlink>
    </w:p>
    <w:p>
      <w:hyperlink r:id="rId74">
        <w:r>
          <w:rPr/>
          <w:t>7. The Autonomous Car Industry Is About to Get Hammered</w:t>
        </w:r>
      </w:hyperlink>
    </w:p>
    <w:p>
      <w:hyperlink r:id="rId75">
        <w:r>
          <w:rPr/>
          <w:t>8. Subaru Boss Talks About What's In Store For You And The ...</w:t>
        </w:r>
      </w:hyperlink>
    </w:p>
    <w:p>
      <w:hyperlink r:id="rId76">
        <w:r>
          <w:rPr/>
          <w:t>9. Car industry in crisis: should we relax or defer harsh new EU ...</w:t>
        </w:r>
      </w:hyperlink>
    </w:p>
    <w:p>
      <w:hyperlink r:id="rId77">
        <w:r>
          <w:rPr/>
          <w:t>10. BMW Driving Blockchain Expansion in Auto Industry</w:t>
        </w:r>
      </w:hyperlink>
    </w:p>
    <w:p>
      <w:pPr>
        <w:pStyle w:val="Heading2"/>
      </w:pPr>
      <w:r>
        <w:t>Новости по запросу: refrigerated ship</w:t>
      </w:r>
    </w:p>
    <w:p>
      <w:hyperlink r:id="rId78">
        <w:r>
          <w:rPr/>
          <w:t>1. Coronavirus cruise ship finally leaves Australian port</w:t>
        </w:r>
      </w:hyperlink>
    </w:p>
    <w:p>
      <w:hyperlink r:id="rId79">
        <w:r>
          <w:rPr/>
          <w:t>2. Saving Small Businesses One Mail-Order Cheesesteak at a ...</w:t>
        </w:r>
      </w:hyperlink>
    </w:p>
    <w:p>
      <w:hyperlink r:id="rId80">
        <w:r>
          <w:rPr/>
          <w:t>3. White House shifts from raising alarms to reopening country</w:t>
        </w:r>
      </w:hyperlink>
    </w:p>
    <w:p>
      <w:hyperlink r:id="rId81">
        <w:r>
          <w:rPr/>
          <w:t>4. LIVE: Coronavirus task force gives update as Trump nudges ...</w:t>
        </w:r>
      </w:hyperlink>
    </w:p>
    <w:p>
      <w:hyperlink r:id="rId82">
        <w:r>
          <w:rPr/>
          <w:t>5. White House Sees Reopening as Political Imperative</w:t>
        </w:r>
      </w:hyperlink>
    </w:p>
    <w:p>
      <w:hyperlink r:id="rId83">
        <w:r>
          <w:rPr/>
          <w:t>6. Impact of COVID-19 Outbreak on Refrigerated Coffee ...</w:t>
        </w:r>
      </w:hyperlink>
    </w:p>
    <w:p>
      <w:hyperlink r:id="rId84">
        <w:r>
          <w:rPr/>
          <w:t>7. UK criticized for slow testing, lack of protective gear</w:t>
        </w:r>
      </w:hyperlink>
    </w:p>
    <w:p>
      <w:hyperlink r:id="rId85">
        <w:r>
          <w:rPr/>
          <w:t>8. Funeral director returns after 3 weeks with Disaster Mortuary ...</w:t>
        </w:r>
      </w:hyperlink>
    </w:p>
    <w:p>
      <w:hyperlink r:id="rId86">
        <w:r>
          <w:rPr/>
          <w:t>9. Packaging Technology Group (PTG) Expands its Line of ...</w:t>
        </w:r>
      </w:hyperlink>
    </w:p>
    <w:p>
      <w:hyperlink r:id="rId87">
        <w:r>
          <w:rPr/>
          <w:t>10. Britain's death toll more than 18000 from virus</w:t>
        </w:r>
      </w:hyperlink>
    </w:p>
    <w:p>
      <w:pPr>
        <w:pStyle w:val="Heading2"/>
      </w:pPr>
      <w:r>
        <w:t>Новости по запросу: reefer</w:t>
      </w:r>
    </w:p>
    <w:p>
      <w:hyperlink r:id="rId88">
        <w:r>
          <w:rPr/>
          <w:t>1. MCI reefers for Crowley</w:t>
        </w:r>
      </w:hyperlink>
    </w:p>
    <w:p>
      <w:hyperlink r:id="rId89">
        <w:r>
          <w:rPr/>
          <w:t>2. New reefer groupage service from Spain and Portugal</w:t>
        </w:r>
      </w:hyperlink>
    </w:p>
    <w:p>
      <w:hyperlink r:id="rId90">
        <w:r>
          <w:rPr/>
          <w:t>3. Port of Wilmington opens refrigerated container yard</w:t>
        </w:r>
      </w:hyperlink>
    </w:p>
    <w:p>
      <w:hyperlink r:id="rId91">
        <w:r>
          <w:rPr/>
          <w:t>4. Container Traffic via Azov and Black Sea Basin Ports in March ...</w:t>
        </w:r>
      </w:hyperlink>
    </w:p>
    <w:p>
      <w:hyperlink r:id="rId92">
        <w:r>
          <w:rPr/>
          <w:t>5. Film review: 'Time Warp' is an open invitation to cult movies</w:t>
        </w:r>
      </w:hyperlink>
    </w:p>
    <w:p>
      <w:hyperlink r:id="rId93">
        <w:r>
          <w:rPr/>
          <w:t>6. Groups present list to boost port efficiency, reduce logistics cost</w:t>
        </w:r>
      </w:hyperlink>
    </w:p>
    <w:p>
      <w:hyperlink r:id="rId94">
        <w:r>
          <w:rPr/>
          <w:t>7. Refrigerated Sea Transportation Market Size, Increasing ...</w:t>
        </w:r>
      </w:hyperlink>
    </w:p>
    <w:p>
      <w:hyperlink r:id="rId95">
        <w:r>
          <w:rPr/>
          <w:t>8. Pot Investors: This “Black Swan” Is Your Friend</w:t>
        </w:r>
      </w:hyperlink>
    </w:p>
    <w:p>
      <w:hyperlink r:id="rId96">
        <w:r>
          <w:rPr/>
          <w:t>9. Cause for concern at RSA ports</w:t>
        </w:r>
      </w:hyperlink>
    </w:p>
    <w:p>
      <w:hyperlink r:id="rId97">
        <w:r>
          <w:rPr/>
          <w:t>10. Day &amp; Ross Pilots Carbon Emission Reduction Technology</w:t>
        </w:r>
      </w:hyperlink>
    </w:p>
    <w:p>
      <w:pPr>
        <w:pStyle w:val="Heading2"/>
      </w:pPr>
      <w:r>
        <w:t>Новости по запросу: supertanker</w:t>
      </w:r>
    </w:p>
    <w:p>
      <w:hyperlink r:id="rId98">
        <w:r>
          <w:rPr/>
          <w:t>1. RPT-China's Sinopec in talks to buy stake in Hin Leong's ...</w:t>
        </w:r>
      </w:hyperlink>
    </w:p>
    <w:p>
      <w:hyperlink r:id="rId99">
        <w:r>
          <w:rPr/>
          <w:t>2. Market gains fizzle ahead of today's jobless data</w:t>
        </w:r>
      </w:hyperlink>
    </w:p>
    <w:p>
      <w:hyperlink r:id="rId100">
        <w:r>
          <w:rPr/>
          <w:t>3. How COVID-19 Consumer Spending is Impacting Industries</w:t>
        </w:r>
      </w:hyperlink>
    </w:p>
    <w:p>
      <w:hyperlink r:id="rId101">
        <w:r>
          <w:rPr/>
          <w:t>4. James Bond movies ranked: Every 007 film worst to best</w:t>
        </w:r>
      </w:hyperlink>
    </w:p>
    <w:p>
      <w:hyperlink r:id="rId102">
        <w:r>
          <w:rPr/>
          <w:t>5. My Earth Day</w:t>
        </w:r>
      </w:hyperlink>
    </w:p>
    <w:p>
      <w:pPr>
        <w:pStyle w:val="Heading2"/>
      </w:pPr>
      <w:r>
        <w:t>Новости по запросу: cargo ship</w:t>
      </w:r>
    </w:p>
    <w:p>
      <w:hyperlink r:id="rId103">
        <w:r>
          <w:rPr/>
          <w:t>1. Coast Guard rescues drifting 185-metre cargo vessel near ...</w:t>
        </w:r>
      </w:hyperlink>
    </w:p>
    <w:p>
      <w:hyperlink r:id="rId29">
        <w:r>
          <w:rPr/>
          <w:t>2. Nuclear-powered container ship loads up 15000 tons of ...</w:t>
        </w:r>
      </w:hyperlink>
    </w:p>
    <w:p>
      <w:hyperlink r:id="rId104">
        <w:r>
          <w:rPr/>
          <w:t>3. Space Station Cargo Ship Launch April 24 to Deliver Food ...</w:t>
        </w:r>
      </w:hyperlink>
    </w:p>
    <w:p>
      <w:hyperlink r:id="rId34">
        <w:r>
          <w:rPr/>
          <w:t>4. Minister for uninterrupted cargo vessel services</w:t>
        </w:r>
      </w:hyperlink>
    </w:p>
    <w:p>
      <w:hyperlink r:id="rId105">
        <w:r>
          <w:rPr/>
          <w:t>5. Cargo to be removed from stricken Minch vessel</w:t>
        </w:r>
      </w:hyperlink>
    </w:p>
    <w:p>
      <w:hyperlink r:id="rId106">
        <w:r>
          <w:rPr/>
          <w:t>6. As a means of survival, Russian airlines allowed to ship cargo ...</w:t>
        </w:r>
      </w:hyperlink>
    </w:p>
    <w:p>
      <w:hyperlink r:id="rId35">
        <w:r>
          <w:rPr/>
          <w:t>7. Race is on for US$1.5Bn autonomous vessel sector leadership</w:t>
        </w:r>
      </w:hyperlink>
    </w:p>
    <w:p>
      <w:hyperlink r:id="rId107">
        <w:r>
          <w:rPr/>
          <w:t>8. FEATURE: Rotterdam-Singapore Bunker Cargo Trade ...</w:t>
        </w:r>
      </w:hyperlink>
    </w:p>
    <w:p>
      <w:hyperlink r:id="rId108">
        <w:r>
          <w:rPr/>
          <w:t>9. As a Means of Survival, Russian Airlines Allowed to Ship ...</w:t>
        </w:r>
      </w:hyperlink>
    </w:p>
    <w:p>
      <w:hyperlink r:id="rId32">
        <w:r>
          <w:rPr/>
          <w:t>10. The impact of the coronavirus on the Container Ship Cargo ...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manifoldtimes.com/news/maritime-transport-companies-team-up-to-study-ammonia-as-viable-bunker-fuel-option/" TargetMode="External"/><Relationship Id="rId10" Type="http://schemas.openxmlformats.org/officeDocument/2006/relationships/hyperlink" Target="https://www.hellenicshippingnews.com/cyprus-ship-management-sees-record-revenues-in-2h-2019/" TargetMode="External"/><Relationship Id="rId11" Type="http://schemas.openxmlformats.org/officeDocument/2006/relationships/hyperlink" Target="https://anba.com.br/en/covid-19-crisis-led-to-increased-collaboration/" TargetMode="External"/><Relationship Id="rId12" Type="http://schemas.openxmlformats.org/officeDocument/2006/relationships/hyperlink" Target="https://cyprus-mail.com/2020/04/22/coronavirus-north-makes-use-of-masks-compulsory/" TargetMode="External"/><Relationship Id="rId13" Type="http://schemas.openxmlformats.org/officeDocument/2006/relationships/hyperlink" Target="https://www.porttechnology.org/news/european-ports-urged-to-facilitate-crew-changes-at-all-ports/" TargetMode="External"/><Relationship Id="rId14" Type="http://schemas.openxmlformats.org/officeDocument/2006/relationships/hyperlink" Target="https://www.freightweek.org/index.php/en/latest-news/5044-eurogate-extends-intermodal-network" TargetMode="External"/><Relationship Id="rId15" Type="http://schemas.openxmlformats.org/officeDocument/2006/relationships/hyperlink" Target="https://www.oaoa.com/news/business/article_2c4b4794-4817-537c-8d6b-43f2fe83d6ea.html" TargetMode="External"/><Relationship Id="rId16" Type="http://schemas.openxmlformats.org/officeDocument/2006/relationships/hyperlink" Target="https://www.seafoodsource.com/news/aquaculture/the-two-faces-of-coronavirus-response-in-southern-chile-fishing-sector" TargetMode="External"/><Relationship Id="rId17" Type="http://schemas.openxmlformats.org/officeDocument/2006/relationships/hyperlink" Target="https://www.eurasiareview.com/23042020-sunk-costs-covid-19-and-the-maritime-industry-analysis/" TargetMode="External"/><Relationship Id="rId18" Type="http://schemas.openxmlformats.org/officeDocument/2006/relationships/hyperlink" Target="https://en.trend.az/business/transport/3227911.html" TargetMode="External"/><Relationship Id="rId19" Type="http://schemas.openxmlformats.org/officeDocument/2006/relationships/hyperlink" Target="https://fleet.ie/cldn-expands-freight-services-between-belgium-and-ireland-through-port-of-cork/" TargetMode="External"/><Relationship Id="rId20" Type="http://schemas.openxmlformats.org/officeDocument/2006/relationships/hyperlink" Target="https://www.independent.ie/business/cork-gains-freight-link-to-heart-of-europe-39149905.html" TargetMode="External"/><Relationship Id="rId21" Type="http://schemas.openxmlformats.org/officeDocument/2006/relationships/hyperlink" Target="https://theloadstar.com/new-intra-asia-sea-freight-services-pick-up-the-slack-from-grounded-air-capacity/" TargetMode="External"/><Relationship Id="rId22" Type="http://schemas.openxmlformats.org/officeDocument/2006/relationships/hyperlink" Target="https://www.hellenicshippingnews.com/govt-falls-back-on-freight-stations-to-de-congest-ports-during-lockdown/" TargetMode="External"/><Relationship Id="rId23" Type="http://schemas.openxmlformats.org/officeDocument/2006/relationships/hyperlink" Target="https://www.ghanaweb.com/GhanaHomePage/business/Freight-forwarders-angry-at-banks-over-long-queues-to-pay-duties-at-the-port-931768" TargetMode="External"/><Relationship Id="rId24" Type="http://schemas.openxmlformats.org/officeDocument/2006/relationships/hyperlink" Target="https://mhwmagazine.co.uk/forth-ports-plays-a-quay-role-in-keeping-the-economy-and-freight-moving.html" TargetMode="External"/><Relationship Id="rId25" Type="http://schemas.openxmlformats.org/officeDocument/2006/relationships/hyperlink" Target="https://www.geelongadvertiser.com.au/news/geelong-port-reveals-spirit-of-tasmania-ferry-terminal-plan-for-corio-quay/news-story/b593eb5c10b47a21e91265d13a701ad1" TargetMode="External"/><Relationship Id="rId26" Type="http://schemas.openxmlformats.org/officeDocument/2006/relationships/hyperlink" Target="https://www.hellenicshippingnews.com/rotterdam-update-on-the-port/" TargetMode="External"/><Relationship Id="rId27" Type="http://schemas.openxmlformats.org/officeDocument/2006/relationships/hyperlink" Target="https://ajot.com/news/the-dunkirk-port-community-enters-the-smart-port-movement-with-ci5" TargetMode="External"/><Relationship Id="rId28" Type="http://schemas.openxmlformats.org/officeDocument/2006/relationships/hyperlink" Target="https://www.hellenicshippingnews.com/govt-softens-coronavirus-blow-on-users-of-state-owned-ports/" TargetMode="External"/><Relationship Id="rId29" Type="http://schemas.openxmlformats.org/officeDocument/2006/relationships/hyperlink" Target="https://thebarentsobserver.com/en/security/2020/04/nuclear-powered-container-ship-loads-15000-tons-construction-goods-sets-course" TargetMode="External"/><Relationship Id="rId30" Type="http://schemas.openxmlformats.org/officeDocument/2006/relationships/hyperlink" Target="https://www.porttechnology.org/news/hmm-unveils-worlds-biggest-container-ship/" TargetMode="External"/><Relationship Id="rId31" Type="http://schemas.openxmlformats.org/officeDocument/2006/relationships/hyperlink" Target="http://www.maritimebulletin.net/2020/04/22/container-ship-aground-usa/" TargetMode="External"/><Relationship Id="rId32" Type="http://schemas.openxmlformats.org/officeDocument/2006/relationships/hyperlink" Target="https://germanyenglishnews.com/german-news/2020/04/22/the-impact-of-the-coronavirus-on-the-container-ship-cargo-ships-market-2019-2025-by-type-component-industry-region/" TargetMode="External"/><Relationship Id="rId33" Type="http://schemas.openxmlformats.org/officeDocument/2006/relationships/hyperlink" Target="https://seanews.co.uk/features/covid-19-disruption-container-shipping-can-be-protected-by-more-automation/" TargetMode="External"/><Relationship Id="rId34" Type="http://schemas.openxmlformats.org/officeDocument/2006/relationships/hyperlink" Target="https://www.newagebd.net/article/104939/minister-for-uninterrupted-cargo-vessel-services" TargetMode="External"/><Relationship Id="rId35" Type="http://schemas.openxmlformats.org/officeDocument/2006/relationships/hyperlink" Target="https://www.rivieramm.com/news-content-hub/news-content-hub/race-is-on-fornbspus15bnnbspautonomous-vessel-sector-leadershipnbsp-59079" TargetMode="External"/><Relationship Id="rId36" Type="http://schemas.openxmlformats.org/officeDocument/2006/relationships/hyperlink" Target="https://en.portnews.ru/news/294888/" TargetMode="External"/><Relationship Id="rId37" Type="http://schemas.openxmlformats.org/officeDocument/2006/relationships/hyperlink" Target="https://www.rivieramm.com/news-content-hub/news-content-hub/dnv-gl-offers-guidance-to-vessels-violating-the-fuel-carriage-ban-due-to-delays-in-scrubber-installation-59064" TargetMode="External"/><Relationship Id="rId38" Type="http://schemas.openxmlformats.org/officeDocument/2006/relationships/hyperlink" Target="https://www.cnn.com/travel/article/around-the-world-without-flying/" TargetMode="External"/><Relationship Id="rId39" Type="http://schemas.openxmlformats.org/officeDocument/2006/relationships/hyperlink" Target="https://www.manifoldtimes.com/news/minship-tests-biofuel-on-bulk-carrier-trial-voyage-in-quest-for-carbon-neutral-shipping/" TargetMode="External"/><Relationship Id="rId40" Type="http://schemas.openxmlformats.org/officeDocument/2006/relationships/hyperlink" Target="https://www.devonlive.com/news/local-news/mystery-huge-ships-spotted-devon-4071914" TargetMode="External"/><Relationship Id="rId41" Type="http://schemas.openxmlformats.org/officeDocument/2006/relationships/hyperlink" Target="https://www.rivieramm.com/news-content-hub/news-content-hub/finnish-researchers-are-studying-the-suitability-of-bio-and-waste-based-oils-for-ships-59053" TargetMode="External"/><Relationship Id="rId42" Type="http://schemas.openxmlformats.org/officeDocument/2006/relationships/hyperlink" Target="https://www.walesonline.co.uk/news/wales-news/massive-ships-appeared-coast-swansea-18132811" TargetMode="External"/><Relationship Id="rId43" Type="http://schemas.openxmlformats.org/officeDocument/2006/relationships/hyperlink" Target="https://researchcolumnist.com/2020/04/23/bunker-fuel-market-status-covid-to-make-big-changes-in-estimates/" TargetMode="External"/><Relationship Id="rId44" Type="http://schemas.openxmlformats.org/officeDocument/2006/relationships/hyperlink" Target="https://www.bbc.co.uk/news/live/world-52391597" TargetMode="External"/><Relationship Id="rId45" Type="http://schemas.openxmlformats.org/officeDocument/2006/relationships/hyperlink" Target="https://surfacingmagazine.net/bunker-fuel-oil-market-is-changing-drastically-what-if-history-is-any-guide-2020-2025-china-marine-bunker-shell-exxon-mobil-etc/" TargetMode="External"/><Relationship Id="rId46" Type="http://schemas.openxmlformats.org/officeDocument/2006/relationships/hyperlink" Target="https://www.gwcommonwealth.com/news/article_70d9c892-8507-11ea-8b60-cfbed6b8727a.html" TargetMode="External"/><Relationship Id="rId47" Type="http://schemas.openxmlformats.org/officeDocument/2006/relationships/hyperlink" Target="https://sciexaminer.com/news/global-marine-propulsion-market-influences-of-covid-19-on-growth-opportunities-challenges-and-share-105221.html" TargetMode="External"/><Relationship Id="rId48" Type="http://schemas.openxmlformats.org/officeDocument/2006/relationships/hyperlink" Target="https://abcnews4.com/news/coronavirus/another-surge-in-us-unemployment-applications-is-likely" TargetMode="External"/><Relationship Id="rId49" Type="http://schemas.openxmlformats.org/officeDocument/2006/relationships/hyperlink" Target="https://ourauckland.aucklandcouncil.govt.nz/articles/news/2020/04/tanker-to-tanker-water-service-ends/" TargetMode="External"/><Relationship Id="rId50" Type="http://schemas.openxmlformats.org/officeDocument/2006/relationships/hyperlink" Target="https://www.aljazeera.com/ajimpact/facing-backlash-saudis-reroute-oil-tankers-headed-200422151114539.html" TargetMode="External"/><Relationship Id="rId51" Type="http://schemas.openxmlformats.org/officeDocument/2006/relationships/hyperlink" Target="https://seekingalpha.com/article/4339324-jones-act-tanker-operators" TargetMode="External"/><Relationship Id="rId52" Type="http://schemas.openxmlformats.org/officeDocument/2006/relationships/hyperlink" Target="https://finance.yahoo.com/news/oil-tankers-surrounding-california-nowhere-213103837.html" TargetMode="External"/><Relationship Id="rId53" Type="http://schemas.openxmlformats.org/officeDocument/2006/relationships/hyperlink" Target="https://www.pleasantonweekly.com/news/2020/04/22/tanker-crashes-on-interstate-680-blocking-part-of-highway" TargetMode="External"/><Relationship Id="rId54" Type="http://schemas.openxmlformats.org/officeDocument/2006/relationships/hyperlink" Target="https://www.spglobal.com/platts/en/market-insights/latest-news/shipping/042320-asia-tanker-freight-rates-at-record-high-amid-supply-squeeze-but-payment-delays-likely-traders" TargetMode="External"/><Relationship Id="rId55" Type="http://schemas.openxmlformats.org/officeDocument/2006/relationships/hyperlink" Target="http://global.chinadaily.com.cn/a/202004/23/WS5ea0df50a3105d50a3d18273.html" TargetMode="External"/><Relationship Id="rId56" Type="http://schemas.openxmlformats.org/officeDocument/2006/relationships/hyperlink" Target="https://seekingalpha.com/article/4339230-singapore-tanker-parking-risk-players" TargetMode="External"/><Relationship Id="rId57" Type="http://schemas.openxmlformats.org/officeDocument/2006/relationships/hyperlink" Target="https://www.hellenicshippingnews.com/weekly-tanker-time-charter-estimates-april-22-2020/" TargetMode="External"/><Relationship Id="rId58" Type="http://schemas.openxmlformats.org/officeDocument/2006/relationships/hyperlink" Target="https://www.hellenicshippingnews.com/oil-traders-are-scrambling-to-book-tankers-for-storage/" TargetMode="External"/><Relationship Id="rId59" Type="http://schemas.openxmlformats.org/officeDocument/2006/relationships/hyperlink" Target="https://www.seatrade-maritime.com/containers/hmm-names-worlds-largest-containership" TargetMode="External"/><Relationship Id="rId60" Type="http://schemas.openxmlformats.org/officeDocument/2006/relationships/hyperlink" Target="https://www.gulftoday.ae/business/2020/04/23/dp-world-reports-stable-volumes-in-q1-2020" TargetMode="External"/><Relationship Id="rId61" Type="http://schemas.openxmlformats.org/officeDocument/2006/relationships/hyperlink" Target="https://www.joc.com/maritime-news/apl-focus-exclusively-trans-pacific_20200422.html" TargetMode="External"/><Relationship Id="rId62" Type="http://schemas.openxmlformats.org/officeDocument/2006/relationships/hyperlink" Target="https://theloadstar.com/hmm-launches-worlds-biggest-box-ship-but-its-first-voyage-may-be-the-last/" TargetMode="External"/><Relationship Id="rId63" Type="http://schemas.openxmlformats.org/officeDocument/2006/relationships/hyperlink" Target="https://www.worldcargonews.com/news/gct-new-york-goes-to-court-to-stop-maersk-leaving-64115" TargetMode="External"/><Relationship Id="rId64" Type="http://schemas.openxmlformats.org/officeDocument/2006/relationships/hyperlink" Target="https://www.worldcargonews.com/news/port-of-rotterdam-to-operate-cer-itself-64117" TargetMode="External"/><Relationship Id="rId65" Type="http://schemas.openxmlformats.org/officeDocument/2006/relationships/hyperlink" Target="https://www.ttnews.com/articles/march-container-volumes-fall-sharply-nations-major-ports" TargetMode="External"/><Relationship Id="rId66" Type="http://schemas.openxmlformats.org/officeDocument/2006/relationships/hyperlink" Target="https://www.hellenicshippingnews.com/q1-container-imports-drop-14-on-us-west-coast/" TargetMode="External"/><Relationship Id="rId67" Type="http://schemas.openxmlformats.org/officeDocument/2006/relationships/hyperlink" Target="https://theloadstar.com/blank-sailings-tally-on-major-tradelanes-for-next-month-tops-300-so-far/" TargetMode="External"/><Relationship Id="rId68" Type="http://schemas.openxmlformats.org/officeDocument/2006/relationships/hyperlink" Target="https://www.wardsauto.com/ideaxchange/uncle-sam-your-auto-industry-needs-help-now" TargetMode="External"/><Relationship Id="rId69" Type="http://schemas.openxmlformats.org/officeDocument/2006/relationships/hyperlink" Target="https://www.consumerreports.org/automotive-technology/auto-industry-pledges-v2x-expansion-but-only-if-fcc-protects-airwaves/" TargetMode="External"/><Relationship Id="rId70" Type="http://schemas.openxmlformats.org/officeDocument/2006/relationships/hyperlink" Target="https://www.cnbc.com/2020/04/22/battered-automakers-lure-buyers-with-steep-incentives.html" TargetMode="External"/><Relationship Id="rId71" Type="http://schemas.openxmlformats.org/officeDocument/2006/relationships/hyperlink" Target="https://www.cnbc.com/2020/04/22/us-auto-sales-recovering-amid-pandemic-but-still-significantly-down.html" TargetMode="External"/><Relationship Id="rId72" Type="http://schemas.openxmlformats.org/officeDocument/2006/relationships/hyperlink" Target="https://pulsenews.co.kr/view.php?year=2020&amp;no=423001" TargetMode="External"/><Relationship Id="rId73" Type="http://schemas.openxmlformats.org/officeDocument/2006/relationships/hyperlink" Target="https://www.moneycontrol.com/news/business/markets/auto-sector-troubles-unlikely-end-after-lockdown-brokerages-bet-on-maruti-escorts-eicher-mm-5177691.html" TargetMode="External"/><Relationship Id="rId74" Type="http://schemas.openxmlformats.org/officeDocument/2006/relationships/hyperlink" Target="https://www.thedrive.com/tech/33110/the-autonomous-car-industry-is-about-to-get-hammered" TargetMode="External"/><Relationship Id="rId75" Type="http://schemas.openxmlformats.org/officeDocument/2006/relationships/hyperlink" Target="https://www.torquenews.com/1084/subaru-boss-talks-about-what-s-store-you-and-auto-industry" TargetMode="External"/><Relationship Id="rId76" Type="http://schemas.openxmlformats.org/officeDocument/2006/relationships/hyperlink" Target="https://www.telegraph.co.uk/cars/features/car-industry-crisis-should-relax-defer-harsh-new-eu-emissions/" TargetMode="External"/><Relationship Id="rId77" Type="http://schemas.openxmlformats.org/officeDocument/2006/relationships/hyperlink" Target="https://dailyhodl.com/2020/04/22/bmw-driving-blockchain-expansion-in-auto-industry/" TargetMode="External"/><Relationship Id="rId78" Type="http://schemas.openxmlformats.org/officeDocument/2006/relationships/hyperlink" Target="https://wwmt.com/news/nation-world/coronavirus-cruise-ship-finally-leaves-australian-port" TargetMode="External"/><Relationship Id="rId79" Type="http://schemas.openxmlformats.org/officeDocument/2006/relationships/hyperlink" Target="https://www.washingtonpost.com/business/on-small-business/saving-small-businesses-one-mail-order-cheesesteak-at-a-time/2020/04/22/fc141f5e-84b5-11ea-81a3-9690c9881111_story.html" TargetMode="External"/><Relationship Id="rId80" Type="http://schemas.openxmlformats.org/officeDocument/2006/relationships/hyperlink" Target="https://www.startribune.com/white-house-shifts-from-raising-alarms-to-reopening-country/569881232/" TargetMode="External"/><Relationship Id="rId81" Type="http://schemas.openxmlformats.org/officeDocument/2006/relationships/hyperlink" Target="https://www.wcax.com/content/news/Fresh-cancellations-show-reopening-from-coronavirus-will-be-tough-569847731.html" TargetMode="External"/><Relationship Id="rId82" Type="http://schemas.openxmlformats.org/officeDocument/2006/relationships/hyperlink" Target="https://www.courthousenews.com/white-house-sees-reopening-as-political-imperative/" TargetMode="External"/><Relationship Id="rId83" Type="http://schemas.openxmlformats.org/officeDocument/2006/relationships/hyperlink" Target="https://jewishlifenews.com/uncategorized/impact-of-covid-19-outbreak-on-refrigerated-coffee-creamer-market-development-analysis-2019-2032/" TargetMode="External"/><Relationship Id="rId84" Type="http://schemas.openxmlformats.org/officeDocument/2006/relationships/hyperlink" Target="https://13wham.com/news/nation-world/uk-criticized-for-slow-testing-lack-of-protective-gear" TargetMode="External"/><Relationship Id="rId85" Type="http://schemas.openxmlformats.org/officeDocument/2006/relationships/hyperlink" Target="https://lebtown.com/2020/04/23/funeral-director-returns-after-3-weeks-with-disaster-mortuary-operational-response-team-in-nyc/" TargetMode="External"/><Relationship Id="rId86" Type="http://schemas.openxmlformats.org/officeDocument/2006/relationships/hyperlink" Target="https://www.biospace.com/article/releases/packaging-technology-group-ptg-expands-its-line-of-truetemp-naturals-cellulose-products-with-a-first-of-its-kind-dual-temp-thermal-packaging-solution/" TargetMode="External"/><Relationship Id="rId87" Type="http://schemas.openxmlformats.org/officeDocument/2006/relationships/hyperlink" Target="https://news3lv.com/news/nation-world/britains-death-toll-more-than-18000-from-virus" TargetMode="External"/><Relationship Id="rId88" Type="http://schemas.openxmlformats.org/officeDocument/2006/relationships/hyperlink" Target="https://www.worldcargonews.com/news/mci-reefers-for-crowley-64116" TargetMode="External"/><Relationship Id="rId89" Type="http://schemas.openxmlformats.org/officeDocument/2006/relationships/hyperlink" Target="https://www.globalcoldchainnews.com/new-reefer-groupage-service-from-spain-and-portugal/" TargetMode="External"/><Relationship Id="rId90" Type="http://schemas.openxmlformats.org/officeDocument/2006/relationships/hyperlink" Target="https://www.progressiverailroading.com/intermodal/news/Port-of-Wilmington-opens-refrigerated-container-yard--60265" TargetMode="External"/><Relationship Id="rId91" Type="http://schemas.openxmlformats.org/officeDocument/2006/relationships/hyperlink" Target="https://seanews.ru/en/2020/04/23/en-container-traffic-via-azov-and-black-sea-basin-ports-in-march-2020-empties-up/" TargetMode="External"/><Relationship Id="rId92" Type="http://schemas.openxmlformats.org/officeDocument/2006/relationships/hyperlink" Target="https://www.onlineathens.com/entertainment/20200423/film-review-time-warp-is-open-invitation-to-cult-movies" TargetMode="External"/><Relationship Id="rId93" Type="http://schemas.openxmlformats.org/officeDocument/2006/relationships/hyperlink" Target="https://businessmirror.com.ph/2020/04/23/groups-present-list-to-boost-port-efficiency-reduce-logistics-cost/" TargetMode="External"/><Relationship Id="rId94" Type="http://schemas.openxmlformats.org/officeDocument/2006/relationships/hyperlink" Target="https://www.openpr.com/news/2021074/refrigerated-sea-transportation-market-size-increasing-trend" TargetMode="External"/><Relationship Id="rId95" Type="http://schemas.openxmlformats.org/officeDocument/2006/relationships/hyperlink" Target="https://www.investingdaily.com/55385/pot-investors-this-black-swan-is-your-friend/" TargetMode="External"/><Relationship Id="rId96" Type="http://schemas.openxmlformats.org/officeDocument/2006/relationships/hyperlink" Target="http://www.fruitnet.com/eurofruit/article/181569/south-african-ports-cause-concern" TargetMode="External"/><Relationship Id="rId97" Type="http://schemas.openxmlformats.org/officeDocument/2006/relationships/hyperlink" Target="https://finance.yahoo.com/news/day-ross-pilots-carbon-emission-140100282.html" TargetMode="External"/><Relationship Id="rId98" Type="http://schemas.openxmlformats.org/officeDocument/2006/relationships/hyperlink" Target="https://www.reuters.com/article/singapore-oil-hinleong-sinopec-corp/rpt-chinas-sinopec-in-talks-to-buy-stake-in-hin-leongs-singapore-terminal-sources-idUSL3N2CA3MC" TargetMode="External"/><Relationship Id="rId99" Type="http://schemas.openxmlformats.org/officeDocument/2006/relationships/hyperlink" Target="https://fortune.com/2020/04/23/stocks-fizzle-jobless-data/" TargetMode="External"/><Relationship Id="rId100" Type="http://schemas.openxmlformats.org/officeDocument/2006/relationships/hyperlink" Target="https://www.visualcapitalist.com/consumer-spending-impacting-industries/" TargetMode="External"/><Relationship Id="rId101" Type="http://schemas.openxmlformats.org/officeDocument/2006/relationships/hyperlink" Target="https://www.goldderby.com/gallery/james-bond-movies-ranked/" TargetMode="External"/><Relationship Id="rId102" Type="http://schemas.openxmlformats.org/officeDocument/2006/relationships/hyperlink" Target="https://www.commondreams.org/views/2020/04/22/my-earth-day" TargetMode="External"/><Relationship Id="rId103" Type="http://schemas.openxmlformats.org/officeDocument/2006/relationships/hyperlink" Target="https://www.sookenewsmirror.com/news/coast-guard-rescues-drifting-185-metre-cargo-vessel-near-trial-island/" TargetMode="External"/><Relationship Id="rId104" Type="http://schemas.openxmlformats.org/officeDocument/2006/relationships/hyperlink" Target="https://spacecoastdaily.com/2020/04/space-station-cargo-ship-launch-april-24-to-deliver-food-supplies-to-astronauts/" TargetMode="External"/><Relationship Id="rId105" Type="http://schemas.openxmlformats.org/officeDocument/2006/relationships/hyperlink" Target="https://www.pressandjournal.co.uk/fp/news/islands/2162593/cargo-to-be-removed-from-stricken-minch-vessel/" TargetMode="External"/><Relationship Id="rId106" Type="http://schemas.openxmlformats.org/officeDocument/2006/relationships/hyperlink" Target="https://whbl.com/news/articles/2020/apr/23/as-a-means-of-survival-russian-airlines-allowed-to-ship-cargo-in-passenger-cabin/1010222/?refer-section=business" TargetMode="External"/><Relationship Id="rId107" Type="http://schemas.openxmlformats.org/officeDocument/2006/relationships/hyperlink" Target="https://shipandbunker.com/news/world/755801-feature-rotterdam-singapore-bunker-cargo-trade-collapses-on-imo-2020-changes" TargetMode="External"/><Relationship Id="rId108" Type="http://schemas.openxmlformats.org/officeDocument/2006/relationships/hyperlink" Target="https://money.usnews.com/investing/news/articles/2020-04-23/as-a-means-of-survival-russian-airlines-allowed-to-ship-cargo-in-passenger-cab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