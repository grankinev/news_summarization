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2020-04-27 - 2020-04-28</w:t>
      </w:r>
    </w:p>
    <w:p>
      <w:pPr>
        <w:pStyle w:val="Heading2"/>
      </w:pPr>
      <w:r>
        <w:t>Новости по запросу: maritime transport</w:t>
      </w:r>
    </w:p>
    <w:p>
      <w:hyperlink r:id="rId9">
        <w:r>
          <w:rPr/>
          <w:t>1. Maritime transport analysis: The changing shipbuilding market ...</w:t>
        </w:r>
      </w:hyperlink>
    </w:p>
    <w:p>
      <w:hyperlink r:id="rId10">
        <w:r>
          <w:rPr/>
          <w:t>2. Maritime Transport Consulting Service Market Overview, Top ...</w:t>
        </w:r>
      </w:hyperlink>
    </w:p>
    <w:p>
      <w:hyperlink r:id="rId11">
        <w:r>
          <w:rPr/>
          <w:t>3. MPA: Most ships heed new emission curbs</w:t>
        </w:r>
      </w:hyperlink>
    </w:p>
    <w:p>
      <w:hyperlink r:id="rId12">
        <w:r>
          <w:rPr/>
          <w:t>4. Maritime Transport Consulting Service Market 2020 Global ...</w:t>
        </w:r>
      </w:hyperlink>
    </w:p>
    <w:p>
      <w:hyperlink r:id="rId13">
        <w:r>
          <w:rPr/>
          <w:t>5. Malta: Shipping &amp; Maritime Law Newsletter – Issue No. 29 ...</w:t>
        </w:r>
      </w:hyperlink>
    </w:p>
    <w:p>
      <w:hyperlink r:id="rId14">
        <w:r>
          <w:rPr/>
          <w:t>6. 26th Marine Expeditionary Unit trains on Saudi Arabian islands</w:t>
        </w:r>
      </w:hyperlink>
    </w:p>
    <w:p>
      <w:hyperlink r:id="rId15">
        <w:r>
          <w:rPr/>
          <w:t>7. Wrecked Oceanlinx generator 'saga' continues with further delays</w:t>
        </w:r>
      </w:hyperlink>
    </w:p>
    <w:p>
      <w:hyperlink r:id="rId16">
        <w:r>
          <w:rPr/>
          <w:t>8. MAS expects more job losses, wage cuts as economy deals with ‘large, abrupt shock’ from COVID-19</w:t>
        </w:r>
      </w:hyperlink>
    </w:p>
    <w:p>
      <w:hyperlink r:id="rId17">
        <w:r>
          <w:rPr/>
          <w:t>9. Exploring humanity’s long history with viruses</w:t>
        </w:r>
      </w:hyperlink>
    </w:p>
    <w:p>
      <w:hyperlink r:id="rId18">
        <w:r>
          <w:rPr/>
          <w:t>10. Tension in Shipping Industry … Over Minister’s waiver directive</w:t>
        </w:r>
      </w:hyperlink>
    </w:p>
    <w:p>
      <w:pPr>
        <w:pStyle w:val="Heading2"/>
      </w:pPr>
      <w:r>
        <w:t>Новости по запросу: port freight</w:t>
      </w:r>
    </w:p>
    <w:p>
      <w:hyperlink r:id="rId19">
        <w:r>
          <w:rPr/>
          <w:t>1. Freight Forwarders Threaten Demo Over Continued Port ...</w:t>
        </w:r>
      </w:hyperlink>
    </w:p>
    <w:p>
      <w:hyperlink r:id="rId20">
        <w:r>
          <w:rPr/>
          <w:t>2. Singapore's PSA, container freight operators warn of ...</w:t>
        </w:r>
      </w:hyperlink>
    </w:p>
    <w:p>
      <w:hyperlink r:id="rId21">
        <w:r>
          <w:rPr/>
          <w:t>3. Port of Oakland says canceled sailings could hit cargo volume</w:t>
        </w:r>
      </w:hyperlink>
    </w:p>
    <w:p>
      <w:hyperlink r:id="rId22">
        <w:r>
          <w:rPr/>
          <w:t>4. Demurrage charges upheld by Indian freight association</w:t>
        </w:r>
      </w:hyperlink>
    </w:p>
    <w:p>
      <w:hyperlink r:id="rId23">
        <w:r>
          <w:rPr/>
          <w:t>5. CFS operators against waiver of penal charges for container ...</w:t>
        </w:r>
      </w:hyperlink>
    </w:p>
    <w:p>
      <w:hyperlink r:id="rId24">
        <w:r>
          <w:rPr/>
          <w:t>6. Singapore's PSA, container freight operators warn of congestion at Indian ports</w:t>
        </w:r>
      </w:hyperlink>
    </w:p>
    <w:p>
      <w:hyperlink r:id="rId25">
        <w:r>
          <w:rPr/>
          <w:t>7. CFS operators against waiver of penal charges for container storage</w:t>
        </w:r>
      </w:hyperlink>
    </w:p>
    <w:p>
      <w:hyperlink r:id="rId26">
        <w:r>
          <w:rPr/>
          <w:t>8. APSEZ to introduce new train-handling charge at Mundra port from May 1</w:t>
        </w:r>
      </w:hyperlink>
    </w:p>
    <w:p>
      <w:hyperlink r:id="rId27">
        <w:r>
          <w:rPr/>
          <w:t>9. No cargo clearance for people in lockdown areas</w:t>
        </w:r>
      </w:hyperlink>
    </w:p>
    <w:p>
      <w:hyperlink r:id="rId28">
        <w:r>
          <w:rPr/>
          <w:t>10. Covid-19: Your alert level 3 travel questions answered</w:t>
        </w:r>
      </w:hyperlink>
    </w:p>
    <w:p>
      <w:pPr>
        <w:pStyle w:val="Heading2"/>
      </w:pPr>
      <w:r>
        <w:t>Новости по запросу: container ship</w:t>
      </w:r>
    </w:p>
    <w:p>
      <w:hyperlink r:id="rId29">
        <w:r>
          <w:rPr/>
          <w:t>1. World's largest container ship starts maiden voyage from east ...</w:t>
        </w:r>
      </w:hyperlink>
    </w:p>
    <w:p>
      <w:hyperlink r:id="rId30">
        <w:r>
          <w:rPr/>
          <w:t>2. Cargo ship sank in harbor, Vietnam</w:t>
        </w:r>
      </w:hyperlink>
    </w:p>
    <w:p>
      <w:hyperlink r:id="rId31">
        <w:r>
          <w:rPr/>
          <w:t>3. 7500 TEU container vessel berths at Walvis Bay – new ...</w:t>
        </w:r>
      </w:hyperlink>
    </w:p>
    <w:p>
      <w:hyperlink r:id="rId32">
        <w:r>
          <w:rPr/>
          <w:t>4. Rosatomflot Nuclear Container Ship Sevmorput to Deliver ...</w:t>
        </w:r>
      </w:hyperlink>
    </w:p>
    <w:p>
      <w:hyperlink r:id="rId33">
        <w:r>
          <w:rPr/>
          <w:t>5. Containership carriers entering uncharted waters</w:t>
        </w:r>
      </w:hyperlink>
    </w:p>
    <w:p>
      <w:hyperlink r:id="rId34">
        <w:r>
          <w:rPr/>
          <w:t>6. Mastering systemd: Securing and sandboxing applications and services</w:t>
        </w:r>
      </w:hyperlink>
    </w:p>
    <w:p>
      <w:hyperlink r:id="rId35">
        <w:r>
          <w:rPr/>
          <w:t>7. $3M Claim in Washington Against Shipper for Damage to Marina and Boats</w:t>
        </w:r>
      </w:hyperlink>
    </w:p>
    <w:p>
      <w:hyperlink r:id="rId36">
        <w:r>
          <w:rPr/>
          <w:t>8. Wartsila Looks Undervalued, But The Sailing Is Anything But Smooth</w:t>
        </w:r>
      </w:hyperlink>
    </w:p>
    <w:p>
      <w:hyperlink r:id="rId37">
        <w:r>
          <w:rPr/>
          <w:t>9. Connected Ships Market Size Worth $9.1 Billion by 2027 | CAGR: 5.4%: Grand View Research, Inc.</w:t>
        </w:r>
      </w:hyperlink>
    </w:p>
    <w:p>
      <w:hyperlink r:id="rId38">
        <w:r>
          <w:rPr/>
          <w:t>10. Piloting a Megaship: Record-Setting MSC Anna Arrives in San Francisco Bay</w:t>
        </w:r>
      </w:hyperlink>
    </w:p>
    <w:p>
      <w:pPr>
        <w:pStyle w:val="Heading2"/>
      </w:pPr>
      <w:r>
        <w:t>Новости по запросу: bulk carrier</w:t>
      </w:r>
    </w:p>
    <w:p>
      <w:hyperlink r:id="rId39">
        <w:r>
          <w:rPr/>
          <w:t>1. ClassNK grants world-first AiP to Imabari Shipbuilding for their ...</w:t>
        </w:r>
      </w:hyperlink>
    </w:p>
    <w:p>
      <w:hyperlink r:id="rId40">
        <w:r>
          <w:rPr/>
          <w:t>2. Abu Dhabi Ports expansion into the dry bulk transhipment ...</w:t>
        </w:r>
      </w:hyperlink>
    </w:p>
    <w:p>
      <w:hyperlink r:id="rId41">
        <w:r>
          <w:rPr/>
          <w:t>3. Ten vessels spotted anchored off North Wales coast - and why ...</w:t>
        </w:r>
      </w:hyperlink>
    </w:p>
    <w:p>
      <w:hyperlink r:id="rId42">
        <w:r>
          <w:rPr/>
          <w:t>4. ASP Ships Group takes 50% stake in Coastal Bulk Shipping</w:t>
        </w:r>
      </w:hyperlink>
    </w:p>
    <w:p>
      <w:hyperlink r:id="rId43">
        <w:r>
          <w:rPr/>
          <w:t>5. Ship Orders Crash as Coronavirus Takes a Toll on Seaborne ...</w:t>
        </w:r>
      </w:hyperlink>
    </w:p>
    <w:p>
      <w:hyperlink r:id="rId44">
        <w:r>
          <w:rPr/>
          <w:t>6. Help save the USPS with this Dog Mail Carrier Costume</w:t>
        </w:r>
      </w:hyperlink>
    </w:p>
    <w:p>
      <w:hyperlink r:id="rId45">
        <w:r>
          <w:rPr/>
          <w:t>7. Log trade to resume in South Canterbury following industry jam</w:t>
        </w:r>
      </w:hyperlink>
    </w:p>
    <w:p>
      <w:hyperlink r:id="rId46">
        <w:r>
          <w:rPr/>
          <w:t>8. NIC Inc (EGOV) Q1 2020 Earnings Call Transcript</w:t>
        </w:r>
      </w:hyperlink>
    </w:p>
    <w:p>
      <w:hyperlink r:id="rId47">
        <w:r>
          <w:rPr/>
          <w:t>9. Investigation of potassium-intercalated bulk ${\mathrm{MoS}}_{2}$ using transmission electron energy-loss spectroscopy</w:t>
        </w:r>
      </w:hyperlink>
    </w:p>
    <w:p>
      <w:hyperlink r:id="rId48">
        <w:r>
          <w:rPr/>
          <w:t>10. Small but Deadly: How America's Davy Crockett Rocket Launched Nuclear Bombs</w:t>
        </w:r>
      </w:hyperlink>
    </w:p>
    <w:p>
      <w:pPr>
        <w:pStyle w:val="Heading2"/>
      </w:pPr>
      <w:r>
        <w:t>Новости по запросу: tanker</w:t>
      </w:r>
    </w:p>
    <w:p>
      <w:hyperlink r:id="rId49">
        <w:r>
          <w:rPr/>
          <w:t>1. Dozens Of Oil Tankers Wait Off California's Coast As The ...</w:t>
        </w:r>
      </w:hyperlink>
    </w:p>
    <w:p>
      <w:hyperlink r:id="rId50">
        <w:r>
          <w:rPr/>
          <w:t>2. Tanker Craziness Continues As Product Carriers Hit Record ...</w:t>
        </w:r>
      </w:hyperlink>
    </w:p>
    <w:p>
      <w:hyperlink r:id="rId51">
        <w:r>
          <w:rPr/>
          <w:t>3. How You Can Profit From Negative Oil Prices: Tanker Stocks</w:t>
        </w:r>
      </w:hyperlink>
    </w:p>
    <w:p>
      <w:hyperlink r:id="rId52">
        <w:r>
          <w:rPr/>
          <w:t>4. Why Teekay Corporation, Teekay Tankers, Tsakos Energy ...</w:t>
        </w:r>
      </w:hyperlink>
    </w:p>
    <w:p>
      <w:hyperlink r:id="rId53">
        <w:r>
          <w:rPr/>
          <w:t>5. Tanker rates boom as refiners turn to floating storage</w:t>
        </w:r>
      </w:hyperlink>
    </w:p>
    <w:p>
      <w:hyperlink r:id="rId52">
        <w:r>
          <w:rPr/>
          <w:t>6. Why Teekay Corporation, Teekay Tankers, Tsakos Energy, and Nordic American Tanker Stocks Are Up 10% Today</w:t>
        </w:r>
      </w:hyperlink>
    </w:p>
    <w:p>
      <w:hyperlink r:id="rId51">
        <w:r>
          <w:rPr/>
          <w:t>7. How You Can Profit From Negative Oil Prices: Tanker Stocks</w:t>
        </w:r>
      </w:hyperlink>
    </w:p>
    <w:p>
      <w:hyperlink r:id="rId54">
        <w:r>
          <w:rPr/>
          <w:t>8. The Global Military Aerial Refueling Tanker Market is expected to grow by $ 3.93 bn during 2020-2024 progressing at a CAGR of 8% during the forecast period</w:t>
        </w:r>
      </w:hyperlink>
    </w:p>
    <w:p>
      <w:hyperlink r:id="rId55">
        <w:r>
          <w:rPr/>
          <w:t>9. Stock Market Wrap-Up: Why Tesla and Nordic American Tankers Soared Today</w:t>
        </w:r>
      </w:hyperlink>
    </w:p>
    <w:p>
      <w:hyperlink r:id="rId56">
        <w:r>
          <w:rPr/>
          <w:t>10. Pipelines Are Not Just Pipelines: Depends What They Carry</w:t>
        </w:r>
      </w:hyperlink>
    </w:p>
    <w:p>
      <w:pPr>
        <w:pStyle w:val="Heading2"/>
      </w:pPr>
      <w:r>
        <w:t>Новости по запросу: TEU</w:t>
      </w:r>
    </w:p>
    <w:p>
      <w:hyperlink r:id="rId57">
        <w:r>
          <w:rPr/>
          <w:t>1. HMM launches 24000 TEU vessel</w:t>
        </w:r>
      </w:hyperlink>
    </w:p>
    <w:p>
      <w:hyperlink r:id="rId58">
        <w:r>
          <w:rPr/>
          <w:t>2. COSCO SHIPPING Ports announces Q1 2020 results</w:t>
        </w:r>
      </w:hyperlink>
    </w:p>
    <w:p>
      <w:hyperlink r:id="rId31">
        <w:r>
          <w:rPr/>
          <w:t>3. 7500 TEU container vessel berths at Walvis Bay – new ...</w:t>
        </w:r>
      </w:hyperlink>
    </w:p>
    <w:p>
      <w:hyperlink r:id="rId33">
        <w:r>
          <w:rPr/>
          <w:t>4. Containership carriers entering uncharted waters</w:t>
        </w:r>
      </w:hyperlink>
    </w:p>
    <w:p>
      <w:hyperlink r:id="rId29">
        <w:r>
          <w:rPr/>
          <w:t>5. World's largest container ship starts maiden voyage from east ...</w:t>
        </w:r>
      </w:hyperlink>
    </w:p>
    <w:p>
      <w:hyperlink r:id="rId38">
        <w:r>
          <w:rPr/>
          <w:t>6. Piloting a Megaship: Record-Setting MSC Anna Arrives in San Francisco Bay</w:t>
        </w:r>
      </w:hyperlink>
    </w:p>
    <w:p>
      <w:hyperlink r:id="rId59">
        <w:r>
          <w:rPr/>
          <w:t>7. Korean Cultural Center New York presents Korean Movie Night at Home with Limited-View Online Screenings of 10 Hit Films</w:t>
        </w:r>
      </w:hyperlink>
    </w:p>
    <w:p>
      <w:hyperlink r:id="rId60">
        <w:r>
          <w:rPr/>
          <w:t>8. World's largest container ship starts maiden voyage from Qingdao Port</w:t>
        </w:r>
      </w:hyperlink>
    </w:p>
    <w:p>
      <w:hyperlink r:id="rId61">
        <w:r>
          <w:rPr/>
          <w:t>9. Kuehne + Nagel International AG (KHNGF) CEO Detlef Trefzger on Q1 2020 Results - Earnings Call Transcript</w:t>
        </w:r>
      </w:hyperlink>
    </w:p>
    <w:p>
      <w:hyperlink r:id="rId61">
        <w:r>
          <w:rPr/>
          <w:t>10. Kuehne + Nagel International AG (KHNGF) CEO Detlef Trefzger on Q1 2020 Results - Earnings Call Transcript</w:t>
        </w:r>
      </w:hyperlink>
    </w:p>
    <w:p>
      <w:pPr>
        <w:pStyle w:val="Heading2"/>
      </w:pPr>
      <w:r>
        <w:t>Новости по запросу: auto industry</w:t>
      </w:r>
    </w:p>
    <w:p>
      <w:hyperlink r:id="rId62">
        <w:r>
          <w:rPr/>
          <w:t>1. Czech car industry faces shaky relaunch as Skoda returns to ...</w:t>
        </w:r>
      </w:hyperlink>
    </w:p>
    <w:p>
      <w:hyperlink r:id="rId63">
        <w:r>
          <w:rPr/>
          <w:t>2. Volkswagen CEO calls for economic stimulus to revive auto ...</w:t>
        </w:r>
      </w:hyperlink>
    </w:p>
    <w:p>
      <w:hyperlink r:id="rId64">
        <w:r>
          <w:rPr/>
          <w:t>3. The Auto Industry Wants to Restart in May. It's a Lot More ...</w:t>
        </w:r>
      </w:hyperlink>
    </w:p>
    <w:p>
      <w:hyperlink r:id="rId65">
        <w:r>
          <w:rPr/>
          <w:t>4. Auto industry to take 22% hit</w:t>
        </w:r>
      </w:hyperlink>
    </w:p>
    <w:p>
      <w:hyperlink r:id="rId66">
        <w:r>
          <w:rPr/>
          <w:t>5. 60 Minutes: Why 'the Auto Industry Is Uniquely Positioned' to ...</w:t>
        </w:r>
      </w:hyperlink>
    </w:p>
    <w:p>
      <w:hyperlink r:id="rId67">
        <w:r>
          <w:rPr/>
          <w:t>6. The Auto Industry Is Really Ready For This Shit To Be Over</w:t>
        </w:r>
      </w:hyperlink>
    </w:p>
    <w:p>
      <w:hyperlink r:id="rId68">
        <w:r>
          <w:rPr/>
          <w:t>7. Baystate Business: COVID Impact on Auto Industry (Radio)</w:t>
        </w:r>
      </w:hyperlink>
    </w:p>
    <w:p>
      <w:hyperlink r:id="rId69">
        <w:r>
          <w:rPr/>
          <w:t>8. Everything we know so far about Apple’s rumored over-ear headphones</w:t>
        </w:r>
      </w:hyperlink>
    </w:p>
    <w:p>
      <w:hyperlink r:id="rId70">
        <w:r>
          <w:rPr/>
          <w:t>9. China’s Iconic Limousine Automaker Hongqi Partners With American Company To Make EV Sports Cars</w:t>
        </w:r>
      </w:hyperlink>
    </w:p>
    <w:p>
      <w:hyperlink r:id="rId71">
        <w:r>
          <w:rPr/>
          <w:t>10. Business in Focus: Fyzical Therapy and Balance Centers - 9&amp;10 News</w:t>
        </w:r>
      </w:hyperlink>
    </w:p>
    <w:p>
      <w:pPr>
        <w:pStyle w:val="Heading2"/>
      </w:pPr>
      <w:r>
        <w:t>Новости по запросу: refrigerated ship</w:t>
      </w:r>
    </w:p>
    <w:p>
      <w:hyperlink r:id="rId72">
        <w:r>
          <w:rPr/>
          <w:t>1. Global Aquaculture Support Vessel Market Report 2020</w:t>
        </w:r>
      </w:hyperlink>
    </w:p>
    <w:p>
      <w:hyperlink r:id="rId73">
        <w:r>
          <w:rPr/>
          <w:t>2. A glut of fresh fruits held up at the port</w:t>
        </w:r>
      </w:hyperlink>
    </w:p>
    <w:p>
      <w:hyperlink r:id="rId74">
        <w:r>
          <w:rPr/>
          <w:t>3. Truck Drivers Wait For Loads As Demand Slows Down In ...</w:t>
        </w:r>
      </w:hyperlink>
    </w:p>
    <w:p>
      <w:hyperlink r:id="rId75">
        <w:r>
          <w:rPr/>
          <w:t>4. Aquaculture Support Vessel Market Growth by Top ...</w:t>
        </w:r>
      </w:hyperlink>
    </w:p>
    <w:p>
      <w:hyperlink r:id="rId76">
        <w:r>
          <w:rPr/>
          <w:t>5. Tone on Tuesday: On six sustainable steps</w:t>
        </w:r>
      </w:hyperlink>
    </w:p>
    <w:p>
      <w:hyperlink r:id="rId77">
        <w:r>
          <w:rPr/>
          <w:t>6. Did a Vaccine Experiment on U.S. Soldiers Cause the “Spanish Flu”?</w:t>
        </w:r>
      </w:hyperlink>
    </w:p>
    <w:p>
      <w:pPr>
        <w:pStyle w:val="Heading2"/>
      </w:pPr>
      <w:r>
        <w:t>Новости по запросу: reefer</w:t>
      </w:r>
    </w:p>
    <w:p>
      <w:hyperlink r:id="rId78">
        <w:r>
          <w:rPr/>
          <w:t>1. Reefer volumes are holding steady – FreightWaves NOW</w:t>
        </w:r>
      </w:hyperlink>
    </w:p>
    <w:p>
      <w:hyperlink r:id="rId79">
        <w:r>
          <w:rPr/>
          <w:t>2. Playbill Viewing: Alan Cumming, Neve Campbell, Kristen Bell ...</w:t>
        </w:r>
      </w:hyperlink>
    </w:p>
    <w:p>
      <w:hyperlink r:id="rId80">
        <w:r>
          <w:rPr/>
          <w:t>3. Crowley adds 200 reefer boxes</w:t>
        </w:r>
      </w:hyperlink>
    </w:p>
    <w:p>
      <w:hyperlink r:id="rId81">
        <w:r>
          <w:rPr/>
          <w:t>4. Reefer Trailer Industry Size 2019, Market Opportunities, Share ...</w:t>
        </w:r>
      </w:hyperlink>
    </w:p>
    <w:p>
      <w:hyperlink r:id="rId82">
        <w:r>
          <w:rPr/>
          <w:t>5. COVID-19 to cut shipping container fleet and slow pricing ...</w:t>
        </w:r>
      </w:hyperlink>
    </w:p>
    <w:p>
      <w:hyperlink r:id="rId83">
        <w:r>
          <w:rPr/>
          <w:t>6. Kanye West Unsatisfied with Billionaire Status — “It’s $3.3 Billion”</w:t>
        </w:r>
      </w:hyperlink>
    </w:p>
    <w:p>
      <w:hyperlink r:id="rId84">
        <w:r>
          <w:rPr/>
          <w:t>7. [Horror Queers Podcast] Terrifying a Generation of Children in ‘Poltergeist II: The Other Side’</w:t>
        </w:r>
      </w:hyperlink>
    </w:p>
    <w:p>
      <w:pPr>
        <w:pStyle w:val="Heading2"/>
      </w:pPr>
      <w:r>
        <w:t>Новости по запросу: supertanker</w:t>
      </w:r>
    </w:p>
    <w:p>
      <w:hyperlink r:id="rId85">
        <w:r>
          <w:rPr/>
          <w:t>1. Why oil prices went negative and why they can go negative ...</w:t>
        </w:r>
      </w:hyperlink>
    </w:p>
    <w:p>
      <w:hyperlink r:id="rId86">
        <w:r>
          <w:rPr/>
          <w:t>2. Oil price dips to $12 US a barrel as oversupply problem persists</w:t>
        </w:r>
      </w:hyperlink>
    </w:p>
    <w:p>
      <w:hyperlink r:id="rId87">
        <w:r>
          <w:rPr/>
          <w:t>3. In a world full of gloom, tanker owners are the only ones smiling</w:t>
        </w:r>
      </w:hyperlink>
    </w:p>
    <w:p>
      <w:hyperlink r:id="rId86">
        <w:r>
          <w:rPr/>
          <w:t>4. Oil price dips to $12 US a barrel as oversupply problem persists</w:t>
        </w:r>
      </w:hyperlink>
    </w:p>
    <w:p>
      <w:hyperlink r:id="rId88">
        <w:r>
          <w:rPr/>
          <w:t>5. 13 stunning photos of supertankers and storage tanks reveal the global oil glut in epic proportions</w:t>
        </w:r>
      </w:hyperlink>
    </w:p>
    <w:p>
      <w:pPr>
        <w:pStyle w:val="Heading2"/>
      </w:pPr>
      <w:r>
        <w:t>Новости по запросу: cargo ship</w:t>
      </w:r>
    </w:p>
    <w:p>
      <w:hyperlink r:id="rId30">
        <w:r>
          <w:rPr/>
          <w:t>1. Cargo ship sank in harbor, Vietnam</w:t>
        </w:r>
      </w:hyperlink>
    </w:p>
    <w:p>
      <w:hyperlink r:id="rId89">
        <w:r>
          <w:rPr/>
          <w:t>2. When a cargo ship evacuated 722 stranded Indians from Iraq ...</w:t>
        </w:r>
      </w:hyperlink>
    </w:p>
    <w:p>
      <w:hyperlink r:id="rId90">
        <w:r>
          <w:rPr/>
          <w:t>3. Russian cargo ship docks with space station, delivering food ...</w:t>
        </w:r>
      </w:hyperlink>
    </w:p>
    <w:p>
      <w:hyperlink r:id="rId29">
        <w:r>
          <w:rPr/>
          <w:t>4. World's largest container ship starts maiden voyage from east ...</w:t>
        </w:r>
      </w:hyperlink>
    </w:p>
    <w:p>
      <w:hyperlink r:id="rId91">
        <w:r>
          <w:rPr/>
          <w:t>5. Marines descend down ship cargo net in tactic reminiscent of ...</w:t>
        </w:r>
      </w:hyperlink>
    </w:p>
    <w:p>
      <w:hyperlink r:id="rId91">
        <w:r>
          <w:rPr/>
          <w:t>6. Marines practiced an old-school tactic to prepare for future fights in the Pacific</w:t>
        </w:r>
      </w:hyperlink>
    </w:p>
    <w:p>
      <w:hyperlink r:id="rId92">
        <w:r>
          <w:rPr/>
          <w:t>7. As Fewer People Fly, the Rate of Guns Found by TSA Jumps Sharply</w:t>
        </w:r>
      </w:hyperlink>
    </w:p>
    <w:p>
      <w:hyperlink r:id="rId93">
        <w:r>
          <w:rPr/>
          <w:t>8. 'Little or no transparency': Democrats seek data on White House supply program</w:t>
        </w:r>
      </w:hyperlink>
    </w:p>
    <w:p>
      <w:hyperlink r:id="rId94">
        <w:r>
          <w:rPr/>
          <w:t>9. Boeing's massive oversized cargo plane just flew its first COVID-19 mission from Hong Kong to South Carolina. Take a look at the 'Dreamlifter.'</w:t>
        </w:r>
      </w:hyperlink>
    </w:p>
    <w:p>
      <w:hyperlink r:id="rId37">
        <w:r>
          <w:rPr/>
          <w:t>10. Connected Ships Market Size Worth $9.1 Billion by 2027 | CAGR: 5.4%: Grand View Research, Inc.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openaccessgovernment.org/maritime-transport-shipbuilding-market-in-finland/86080/" TargetMode="External"/><Relationship Id="rId10" Type="http://schemas.openxmlformats.org/officeDocument/2006/relationships/hyperlink" Target="https://latestherald.com/2020/04/27/maritime-transport-consulting-service-market-overview-top-companies-region-application-and-global-forecast-by-2026/" TargetMode="External"/><Relationship Id="rId11" Type="http://schemas.openxmlformats.org/officeDocument/2006/relationships/hyperlink" Target="https://www.straitstimes.com/singapore/transport/mpa-most-ships-heed-new-emission-curbs" TargetMode="External"/><Relationship Id="rId12" Type="http://schemas.openxmlformats.org/officeDocument/2006/relationships/hyperlink" Target="https://jewishlifenews.com/uncategorized/maritime-transport-consulting-service-market-2020-global-industry-size-segments-growth-and-2026-forecast-analysis/" TargetMode="External"/><Relationship Id="rId13" Type="http://schemas.openxmlformats.org/officeDocument/2006/relationships/hyperlink" Target="https://www.mondaq.com/marine-shipping/923874/shipping-maritime-law-newsletter-issue-no-29-april-2020" TargetMode="External"/><Relationship Id="rId14" Type="http://schemas.openxmlformats.org/officeDocument/2006/relationships/hyperlink" Target="https://www.globalsecurity.org/military/library/news/2020/04/mil-200427-mcn01.htm" TargetMode="External"/><Relationship Id="rId15" Type="http://schemas.openxmlformats.org/officeDocument/2006/relationships/hyperlink" Target="https://www.abc.net.au/news/2020-04-28/oceanlinx-generator-still-stranded-at-carrickalinga/12190502" TargetMode="External"/><Relationship Id="rId16" Type="http://schemas.openxmlformats.org/officeDocument/2006/relationships/hyperlink" Target="https://www.channelnewsasia.com/news/singapore/covid-19-mas-more-job-losses-wage-cuts-large-abrupt-shock-12683068" TargetMode="External"/><Relationship Id="rId17" Type="http://schemas.openxmlformats.org/officeDocument/2006/relationships/hyperlink" Target="https://scienceblog.com/515898/exploring-humanitys-long-history-with-viruses/" TargetMode="External"/><Relationship Id="rId18" Type="http://schemas.openxmlformats.org/officeDocument/2006/relationships/hyperlink" Target="https://thechronicle.com.gh/tension-in-shipping-industry-over-ministers-waiver-directive/" TargetMode="External"/><Relationship Id="rId19" Type="http://schemas.openxmlformats.org/officeDocument/2006/relationships/hyperlink" Target="https://www.modernghana.com/news/998363/freight-forwarders-threaten-demo-over-continued.html" TargetMode="External"/><Relationship Id="rId20" Type="http://schemas.openxmlformats.org/officeDocument/2006/relationships/hyperlink" Target="https://www.hellenicshippingnews.com/singapores-psa-container-freight-operators-warn-of-congestion-at-indian-ports/" TargetMode="External"/><Relationship Id="rId21" Type="http://schemas.openxmlformats.org/officeDocument/2006/relationships/hyperlink" Target="https://ajot.com/news/port-of-oakland-says-canceled-sailings-could-hit-cargo-volume" TargetMode="External"/><Relationship Id="rId22" Type="http://schemas.openxmlformats.org/officeDocument/2006/relationships/hyperlink" Target="https://www.recyclingtoday.com/india-recycling-imports-demurrage-mrai-covid-19.aspx" TargetMode="External"/><Relationship Id="rId23" Type="http://schemas.openxmlformats.org/officeDocument/2006/relationships/hyperlink" Target="https://www.hellenicshippingnews.com/cfs-operators-against-waiver-of-penal-charges-for-container-storage/" TargetMode="External"/><Relationship Id="rId24" Type="http://schemas.openxmlformats.org/officeDocument/2006/relationships/hyperlink" Target="https://www.reuters.com/article/health-coronavirus-india-ports-idUSL3N2CF0ZR" TargetMode="External"/><Relationship Id="rId25" Type="http://schemas.openxmlformats.org/officeDocument/2006/relationships/hyperlink" Target="https://www.thehindubusinessline.com/economy/logistics/cfs-operators-against-waiver-of-penal-charges-for-container-storage/article31441752.ece" TargetMode="External"/><Relationship Id="rId26" Type="http://schemas.openxmlformats.org/officeDocument/2006/relationships/hyperlink" Target="https://www.thehindubusinessline.com/economy/logistics/apsez-to-introduce-new-train-handling-charge-at-mundra-port-from-may-1/article31441882.ece" TargetMode="External"/><Relationship Id="rId27" Type="http://schemas.openxmlformats.org/officeDocument/2006/relationships/hyperlink" Target="http://www.jamaicaobserver.com/news/No_cargo_clearance_for_people_in_lockdown_areas?profile=1470" TargetMode="External"/><Relationship Id="rId28" Type="http://schemas.openxmlformats.org/officeDocument/2006/relationships/hyperlink" Target="https://www.stuff.co.nz/travel/news/121300687/covid19-your-alert-level-3-travel-questions-answered" TargetMode="External"/><Relationship Id="rId29" Type="http://schemas.openxmlformats.org/officeDocument/2006/relationships/hyperlink" Target="https://www.hellenicshippingnews.com/worlds-largest-container-ship-starts-maiden-voyage-from-east-china/" TargetMode="External"/><Relationship Id="rId30" Type="http://schemas.openxmlformats.org/officeDocument/2006/relationships/hyperlink" Target="http://www.maritimebulletin.net/2020/04/27/cargo-ship-sank-in-harbor-vietnam/" TargetMode="External"/><Relationship Id="rId31" Type="http://schemas.openxmlformats.org/officeDocument/2006/relationships/hyperlink" Target="https://economist.com.na/52517/extra/7500-teu-container-vessel-berths-at-walvis-bay-new-container-terminal-makes-it-possible-to-receive-these-giants/" TargetMode="External"/><Relationship Id="rId32" Type="http://schemas.openxmlformats.org/officeDocument/2006/relationships/hyperlink" Target="https://steelguru.com/logistic/rosatomflot-nuclear-container-ship-sevmorput-to-deliver-cargo-to-franz-josef-land-archipelago/558659" TargetMode="External"/><Relationship Id="rId33" Type="http://schemas.openxmlformats.org/officeDocument/2006/relationships/hyperlink" Target="https://ajot.com/premium/ajot-containership-carriers-entering-uncharted-waters" TargetMode="External"/><Relationship Id="rId34" Type="http://schemas.openxmlformats.org/officeDocument/2006/relationships/hyperlink" Target="https://www.redhat.com/sysadmin/mastering-systemd" TargetMode="External"/><Relationship Id="rId35" Type="http://schemas.openxmlformats.org/officeDocument/2006/relationships/hyperlink" Target="https://www.insurancejournal.com/news/west/2020/04/27/566522.htm" TargetMode="External"/><Relationship Id="rId36" Type="http://schemas.openxmlformats.org/officeDocument/2006/relationships/hyperlink" Target="https://seekingalpha.com/article/4340201-wartsila-looks-undervalued-sailing-is-anything-smooth" TargetMode="External"/><Relationship Id="rId37" Type="http://schemas.openxmlformats.org/officeDocument/2006/relationships/hyperlink" Target="https://news.yahoo.com/connected-ships-market-size-worth-090500016.html" TargetMode="External"/><Relationship Id="rId38" Type="http://schemas.openxmlformats.org/officeDocument/2006/relationships/hyperlink" Target="https://gcaptain.com/piloting-a-megaship-record-setting-msc-anna-arrives-in-san-francisco-bay/" TargetMode="External"/><Relationship Id="rId39" Type="http://schemas.openxmlformats.org/officeDocument/2006/relationships/hyperlink" Target="https://www.hellenicshippingnews.com/classnk-grants-world-first-aip-to-imabari-shipbuilding-for-their-concept-design-of-a-180000-dwt-lpg-dual-fuelled-bulk-carrier/" TargetMode="External"/><Relationship Id="rId40" Type="http://schemas.openxmlformats.org/officeDocument/2006/relationships/hyperlink" Target="https://www.drycargomag.com/abu-dhabi-ports-expansion-into-the-dry-bulk-transhipment-market" TargetMode="External"/><Relationship Id="rId41" Type="http://schemas.openxmlformats.org/officeDocument/2006/relationships/hyperlink" Target="https://www.dailypost.co.uk/news/north-wales-news/vessels-spotted-anchored-north-wales-18158415" TargetMode="External"/><Relationship Id="rId42" Type="http://schemas.openxmlformats.org/officeDocument/2006/relationships/hyperlink" Target="https://www.seatrade-maritime.com/dry-cargo/asp-ships-group-takes-50-stake-coastal-bulk-shipping" TargetMode="External"/><Relationship Id="rId43" Type="http://schemas.openxmlformats.org/officeDocument/2006/relationships/hyperlink" Target="https://www.wsj.com/articles/ship-orders-crash-as-coronavirus-takes-a-toll-on-seaborne-trade-11588011068" TargetMode="External"/><Relationship Id="rId44" Type="http://schemas.openxmlformats.org/officeDocument/2006/relationships/hyperlink" Target="https://boingboing.net/2020/04/27/help-save-the-usps-with-this-d.html" TargetMode="External"/><Relationship Id="rId45" Type="http://schemas.openxmlformats.org/officeDocument/2006/relationships/hyperlink" Target="https://www.stuff.co.nz/timaru-herald/news/121287915/log-trade-to-resume-in-south-canterbury-following-industry-jam" TargetMode="External"/><Relationship Id="rId46" Type="http://schemas.openxmlformats.org/officeDocument/2006/relationships/hyperlink" Target="https://www.fool.com/earnings/call-transcripts/2020/04/27/nic-inc-egov-q1-2020-earnings-call-transcript.aspx" TargetMode="External"/><Relationship Id="rId47" Type="http://schemas.openxmlformats.org/officeDocument/2006/relationships/hyperlink" Target="https://link.aps.org/doi/10.1103/PhysRevB.101.155429" TargetMode="External"/><Relationship Id="rId48" Type="http://schemas.openxmlformats.org/officeDocument/2006/relationships/hyperlink" Target="https://nationalinterest.org/blog/buzz/small-deadly-how-americas-davy-crockett-rocket-launched-nuclear-bombs-148761" TargetMode="External"/><Relationship Id="rId49" Type="http://schemas.openxmlformats.org/officeDocument/2006/relationships/hyperlink" Target="https://www.npr.org/sections/coronavirus-live-updates/2020/04/27/845921122/dozens-of-oil-tankers-wait-off-californias-coast-as-the-pandemic-dents-demand" TargetMode="External"/><Relationship Id="rId50" Type="http://schemas.openxmlformats.org/officeDocument/2006/relationships/hyperlink" Target="https://www.benzinga.com/news/20/04/15888085/tanker-craziness-continues-as-product-carriers-hit-record-high" TargetMode="External"/><Relationship Id="rId51" Type="http://schemas.openxmlformats.org/officeDocument/2006/relationships/hyperlink" Target="https://seekingalpha.com/article/4340185-how-you-can-profit-from-negative-oil-prices-tanker-stocks" TargetMode="External"/><Relationship Id="rId52" Type="http://schemas.openxmlformats.org/officeDocument/2006/relationships/hyperlink" Target="https://www.fool.com/investing/2020/04/27/why-teekay-corporation-teekay-tankers-tsakos-energ.aspx" TargetMode="External"/><Relationship Id="rId53" Type="http://schemas.openxmlformats.org/officeDocument/2006/relationships/hyperlink" Target="https://www.ft.com/content/32563eae-fae5-4f24-b3ad-459f6ebca495" TargetMode="External"/><Relationship Id="rId54" Type="http://schemas.openxmlformats.org/officeDocument/2006/relationships/hyperlink" Target="https://news.yahoo.com/global-military-aerial-refueling-tanker-182000762.html" TargetMode="External"/><Relationship Id="rId55" Type="http://schemas.openxmlformats.org/officeDocument/2006/relationships/hyperlink" Target="https://www.fool.com/investing/2020/04/27/stock-market-wrap-up-why-tesla-and-nordic-american.aspx" TargetMode="External"/><Relationship Id="rId56" Type="http://schemas.openxmlformats.org/officeDocument/2006/relationships/hyperlink" Target="https://seekingalpha.com/article/4340232-pipelines-are-not-just-pipelines-depends-what-carry" TargetMode="External"/><Relationship Id="rId57" Type="http://schemas.openxmlformats.org/officeDocument/2006/relationships/hyperlink" Target="https://www.worldcargonews.com/news/hmm-launches-24000-teu-vessel-64160" TargetMode="External"/><Relationship Id="rId58" Type="http://schemas.openxmlformats.org/officeDocument/2006/relationships/hyperlink" Target="https://en.portnews.ru/news/295096/" TargetMode="External"/><Relationship Id="rId59" Type="http://schemas.openxmlformats.org/officeDocument/2006/relationships/hyperlink" Target="https://www.prnewswire.com/news-releases/korean-cultural-center-new-york-presents-korean-movie-night-at-home-with-limited-view-online-screenings-of-10-hit-films-301047306.html" TargetMode="External"/><Relationship Id="rId60" Type="http://schemas.openxmlformats.org/officeDocument/2006/relationships/hyperlink" Target="https://www.thestar.com.my/news/nation/2020/04/27/world039s-largest-container-ship-starts-maiden-voyage-from-qingdao-port" TargetMode="External"/><Relationship Id="rId61" Type="http://schemas.openxmlformats.org/officeDocument/2006/relationships/hyperlink" Target="https://seekingalpha.com/article/4340326-kuehne-nagel-international-ag-khngf-ceo-detlef-trefzger-on-q1-2020-results-earnings-call" TargetMode="External"/><Relationship Id="rId62" Type="http://schemas.openxmlformats.org/officeDocument/2006/relationships/hyperlink" Target="https://www.channelnewsasia.com/news/business/czech-car-industry-faces-shaky-relaunch-as-skoda-returns-to-work-12681072" TargetMode="External"/><Relationship Id="rId63" Type="http://schemas.openxmlformats.org/officeDocument/2006/relationships/hyperlink" Target="https://www.deccanherald.com/business/volkswagen-ceo-calls-for-economic-stimulus-to-revive-auto-industry-830800.html" TargetMode="External"/><Relationship Id="rId64" Type="http://schemas.openxmlformats.org/officeDocument/2006/relationships/hyperlink" Target="https://www.thedrive.com/tech/33174/the-auto-industry-wants-to-restart-in-may-its-a-lot-more-complicated-than-that" TargetMode="External"/><Relationship Id="rId65" Type="http://schemas.openxmlformats.org/officeDocument/2006/relationships/hyperlink" Target="https://www.electronicsweekly.com/uncategorised/auto-industry-take-22-hit-2020-04/" TargetMode="External"/><Relationship Id="rId66" Type="http://schemas.openxmlformats.org/officeDocument/2006/relationships/hyperlink" Target="https://www.thedrive.com/news/33175/60-minutes-why-the-auto-industry-is-uniquely-positioned-to-wage-war-on-coronavirus" TargetMode="External"/><Relationship Id="rId67" Type="http://schemas.openxmlformats.org/officeDocument/2006/relationships/hyperlink" Target="https://jalopnik.com/the-auto-industry-is-really-ready-for-this-shit-to-be-o-1843103606" TargetMode="External"/><Relationship Id="rId68" Type="http://schemas.openxmlformats.org/officeDocument/2006/relationships/hyperlink" Target="https://www.bloomberg.com/news/audio/2020-04-27/baystate-business-covid-impact-on-auto-industry-radio" TargetMode="External"/><Relationship Id="rId69" Type="http://schemas.openxmlformats.org/officeDocument/2006/relationships/hyperlink" Target="https://9to5mac.com/2020/04/27/apple-over-ear-headphones-roundup/" TargetMode="External"/><Relationship Id="rId70" Type="http://schemas.openxmlformats.org/officeDocument/2006/relationships/hyperlink" Target="https://jalopnik.com/china-s-iconic-limousine-automaker-hongqi-partners-with-1843106760" TargetMode="External"/><Relationship Id="rId71" Type="http://schemas.openxmlformats.org/officeDocument/2006/relationships/hyperlink" Target="https://www.9and10news.com/2020/04/27/business-in-focus-fyzical-therapy-and-balance-centers/" TargetMode="External"/><Relationship Id="rId72" Type="http://schemas.openxmlformats.org/officeDocument/2006/relationships/hyperlink" Target="https://coleofduty.com/news/2020/04/28/global-aquaculture-support-vessel-market-report-2020/" TargetMode="External"/><Relationship Id="rId73" Type="http://schemas.openxmlformats.org/officeDocument/2006/relationships/hyperlink" Target="https://www.thedailystar.net/world/news/glut-fresh-fruits-held-the-port-1897462" TargetMode="External"/><Relationship Id="rId74" Type="http://schemas.openxmlformats.org/officeDocument/2006/relationships/hyperlink" Target="https://denver.cbslocal.com/2020/04/27/truck-drivers-wait-colorado-coronavirus/" TargetMode="External"/><Relationship Id="rId75" Type="http://schemas.openxmlformats.org/officeDocument/2006/relationships/hyperlink" Target="https://jewishlifenews.com/market-reports/aquaculture-support-vessel-market-growth-by-top-companies-trends-by-types-and-application-forecast-to-2026neptune-marine-macgregor-vard/" TargetMode="External"/><Relationship Id="rId76" Type="http://schemas.openxmlformats.org/officeDocument/2006/relationships/hyperlink" Target="https://www.architectureanddesign.com.au/people/tone-on-tuesday-on-six-sustainable-steps" TargetMode="External"/><Relationship Id="rId77" Type="http://schemas.openxmlformats.org/officeDocument/2006/relationships/hyperlink" Target="https://vaccineimpact.com/2018/did-military-experimental-vaccine-in-1918-kill-50-100-million-people-blamed-as-spanish-flu/" TargetMode="External"/><Relationship Id="rId78" Type="http://schemas.openxmlformats.org/officeDocument/2006/relationships/hyperlink" Target="https://www.freightwaves.com/news/reefer-volumes-are-holding-steady-freightwaves-now" TargetMode="External"/><Relationship Id="rId79" Type="http://schemas.openxmlformats.org/officeDocument/2006/relationships/hyperlink" Target="http://www.playbill.com/article/10-years-later-alan-cumming-neve-campbell-and-reefer-madness-cast-share-memories-from-set-com-346634" TargetMode="External"/><Relationship Id="rId80" Type="http://schemas.openxmlformats.org/officeDocument/2006/relationships/hyperlink" Target="https://www.globalcoldchainnews.com/crowley-adds-200-reefer-boxes/" TargetMode="External"/><Relationship Id="rId81" Type="http://schemas.openxmlformats.org/officeDocument/2006/relationships/hyperlink" Target="https://www.express-journal.com/reefer-trailer-market-67922/" TargetMode="External"/><Relationship Id="rId82" Type="http://schemas.openxmlformats.org/officeDocument/2006/relationships/hyperlink" Target="https://www.hellenicshippingnews.com/covid-19-to-cut-shipping-container-fleet-and-slow-pricing-recovery/" TargetMode="External"/><Relationship Id="rId83" Type="http://schemas.openxmlformats.org/officeDocument/2006/relationships/hyperlink" Target="https://www.youredm.com/2020/04/27/kanye-west-unsatisfied-billionaire-status-forbes/" TargetMode="External"/><Relationship Id="rId84" Type="http://schemas.openxmlformats.org/officeDocument/2006/relationships/hyperlink" Target="https://bloody-disgusting.com/podcasts/3609586/horror-queers-poltergeist-ii/" TargetMode="External"/><Relationship Id="rId85" Type="http://schemas.openxmlformats.org/officeDocument/2006/relationships/hyperlink" Target="https://www.hellenicshippingnews.com/why-oil-prices-went-negative-and-why-they-can-go-negative-again/" TargetMode="External"/><Relationship Id="rId86" Type="http://schemas.openxmlformats.org/officeDocument/2006/relationships/hyperlink" Target="https://www.cbc.ca/news/business/oil-price-monday-1.5546141" TargetMode="External"/><Relationship Id="rId87" Type="http://schemas.openxmlformats.org/officeDocument/2006/relationships/hyperlink" Target="https://www.thehindubusinessline.com/economy/logistics/in-a-world-full-of-gloom-tanker-owners-are-the-only-ones-smiling/article31447411.ece" TargetMode="External"/><Relationship Id="rId88" Type="http://schemas.openxmlformats.org/officeDocument/2006/relationships/hyperlink" Target="https://www.businessinsider.com.au/13-photos-reveal-the-epic-oil-glut-in-new-proportions-2020-4" TargetMode="External"/><Relationship Id="rId89" Type="http://schemas.openxmlformats.org/officeDocument/2006/relationships/hyperlink" Target="https://www.indianlink.com.au/when-a-cargo-ship-evacuated-722-stranded-indians-from-iraq-occupied-kuwait/" TargetMode="External"/><Relationship Id="rId90" Type="http://schemas.openxmlformats.org/officeDocument/2006/relationships/hyperlink" Target="https://www.havasunews.com/nation/russian-cargo-ship-docks-with-space-station-delivering-food-and-fuel/article_6068f64c-88a2-11ea-8a6a-9318fe317529.html" TargetMode="External"/><Relationship Id="rId91" Type="http://schemas.openxmlformats.org/officeDocument/2006/relationships/hyperlink" Target="https://www.marinecorpstimes.com/news/your-marine-corps/2020/04/27/marines-descend-down-ship-cargo-net-in-tactic-reminiscent-of-world-war-ii/" TargetMode="External"/><Relationship Id="rId92" Type="http://schemas.openxmlformats.org/officeDocument/2006/relationships/hyperlink" Target="https://time.com/5828263/tsa-guns-rate/" TargetMode="External"/><Relationship Id="rId93" Type="http://schemas.openxmlformats.org/officeDocument/2006/relationships/hyperlink" Target="https://abcnews.go.com/Politics/transparency-warren-data-white-house-medical-supply-program/story?id=70363896" TargetMode="External"/><Relationship Id="rId94" Type="http://schemas.openxmlformats.org/officeDocument/2006/relationships/hyperlink" Target="https://news.yahoo.com/boeing-donating-3-massive-oversized-1204009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