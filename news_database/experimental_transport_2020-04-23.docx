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Новости транспорта</w:t>
        <w:br/>
        <w:t>Период: 2020-04-22 - 2020-04-23</w:t>
      </w:r>
    </w:p>
    <w:p>
      <w:pPr>
        <w:pStyle w:val="Heading2"/>
      </w:pPr>
      <w:r>
        <w:t>Новости по запросу: maritime transport</w:t>
      </w:r>
    </w:p>
    <w:p>
      <w:hyperlink r:id="rId9">
        <w:r>
          <w:rPr/>
          <w:t>1. Dubai welcomes unwanted cruise liners at sea amid coronavirus fears</w:t>
        </w:r>
      </w:hyperlink>
    </w:p>
    <w:p>
      <w:hyperlink r:id="rId10">
        <w:r>
          <w:rPr/>
          <w:t>2. Jones Act Tanker Operators</w:t>
        </w:r>
      </w:hyperlink>
    </w:p>
    <w:p>
      <w:hyperlink r:id="rId11">
        <w:r>
          <w:rPr/>
          <w:t>3. Doosan Mobility Innovation Completed Contactless Drone Delivery to Remote Islands Without a Proper Mask Supplier</w:t>
        </w:r>
      </w:hyperlink>
    </w:p>
    <w:p>
      <w:hyperlink r:id="rId12">
        <w:r>
          <w:rPr/>
          <w:t>4. Donald Trump Threatens to 'Shoot Down and Destroy' Iran Ships Amid Tensions in Persian Gulf</w:t>
        </w:r>
      </w:hyperlink>
    </w:p>
    <w:p>
      <w:hyperlink r:id="rId13">
        <w:r>
          <w:rPr/>
          <w:t>5. Australia pitches for trilateral cooperation with India, Indonesia</w:t>
        </w:r>
      </w:hyperlink>
    </w:p>
    <w:p>
      <w:hyperlink r:id="rId14">
        <w:r>
          <w:rPr/>
          <w:t>6. China Concerns Are No Reason to Maintain the Jones Act Status Quo</w:t>
        </w:r>
      </w:hyperlink>
    </w:p>
    <w:p>
      <w:hyperlink r:id="rId15">
        <w:r>
          <w:rPr/>
          <w:t>7. “Mudik” ban to begin on Friday in Indonesia; Over 6,000 people in Jakarta have left the city</w:t>
        </w:r>
      </w:hyperlink>
    </w:p>
    <w:p>
      <w:hyperlink r:id="rId16">
        <w:r>
          <w:rPr/>
          <w:t>8. Cyber-MAR research activities continue via distance - PortNews IAA</w:t>
        </w:r>
      </w:hyperlink>
    </w:p>
    <w:p>
      <w:hyperlink r:id="rId17">
        <w:r>
          <w:rPr/>
          <w:t>9. Indian removal</w:t>
        </w:r>
      </w:hyperlink>
    </w:p>
    <w:p>
      <w:hyperlink r:id="rId18">
        <w:r>
          <w:rPr/>
          <w:t>10. Coronavirus support from Business Representative Organisations and Trade Associations</w:t>
        </w:r>
      </w:hyperlink>
    </w:p>
    <w:p>
      <w:pPr>
        <w:pStyle w:val="Heading2"/>
      </w:pPr>
      <w:r>
        <w:t>Новости по запросу: port freight</w:t>
      </w:r>
    </w:p>
    <w:p>
      <w:hyperlink r:id="rId19">
        <w:r>
          <w:rPr/>
          <w:t>1. Shipping and freight 'will bounce back' – but there will be hi-tech change - theloadstar.com</w:t>
        </w:r>
      </w:hyperlink>
    </w:p>
    <w:p>
      <w:hyperlink r:id="rId20">
        <w:r>
          <w:rPr/>
          <w:t>2. Spirit of Tasmania to move Victorian operations to Geelong</w:t>
        </w:r>
      </w:hyperlink>
    </w:p>
    <w:p>
      <w:hyperlink r:id="rId21">
        <w:r>
          <w:rPr/>
          <w:t>3. NSC: Keeping the ports running despite COVID-19</w:t>
        </w:r>
      </w:hyperlink>
    </w:p>
    <w:p>
      <w:hyperlink r:id="rId22">
        <w:r>
          <w:rPr/>
          <w:t>4. Govt softens coronavirus blow on users of state-owned ports</w:t>
        </w:r>
      </w:hyperlink>
    </w:p>
    <w:p>
      <w:hyperlink r:id="rId23">
        <w:r>
          <w:rPr/>
          <w:t>5. Inland logistics players' volume may fall 10-15% in current financial year: India Ratings</w:t>
        </w:r>
      </w:hyperlink>
    </w:p>
    <w:p>
      <w:hyperlink r:id="rId24">
        <w:r>
          <w:rPr/>
          <w:t>6. 2:00PM Water Cooler 4/22/2020</w:t>
        </w:r>
      </w:hyperlink>
    </w:p>
    <w:p>
      <w:hyperlink r:id="rId25">
        <w:r>
          <w:rPr/>
          <w:t>7. Importers Ask for Clearance Period Extension At Mombasa Port</w:t>
        </w:r>
      </w:hyperlink>
    </w:p>
    <w:p>
      <w:hyperlink r:id="rId26">
        <w:r>
          <w:rPr/>
          <w:t>8. GIFF President Points Out Challenges At Ta'di Port</w:t>
        </w:r>
      </w:hyperlink>
    </w:p>
    <w:p>
      <w:hyperlink r:id="rId27">
        <w:r>
          <w:rPr/>
          <w:t>9. Cork gains freight link to 'heart of Europe'</w:t>
        </w:r>
      </w:hyperlink>
    </w:p>
    <w:p>
      <w:hyperlink r:id="rId28">
        <w:r>
          <w:rPr/>
          <w:t>10. Covid-19 crisis and the problem of plenty for India's fuel sector</w:t>
        </w:r>
      </w:hyperlink>
    </w:p>
    <w:p>
      <w:pPr>
        <w:pStyle w:val="Heading2"/>
      </w:pPr>
      <w:r>
        <w:t>Новости по запросу: container ship</w:t>
      </w:r>
    </w:p>
    <w:p>
      <w:hyperlink r:id="rId29">
        <w:r>
          <w:rPr/>
          <w:t>1. This man is just 9 countries away from visiting every nation in the world without flying. But he's stuck in Hong Kong due to Covid-19</w:t>
        </w:r>
      </w:hyperlink>
    </w:p>
    <w:p>
      <w:hyperlink r:id="rId30">
        <w:r>
          <w:rPr/>
          <w:t>2. Spoiling Rice in Vietnam Show Perils of Food Protectionism</w:t>
        </w:r>
      </w:hyperlink>
    </w:p>
    <w:p>
      <w:hyperlink r:id="rId31">
        <w:r>
          <w:rPr/>
          <w:t>3. Packaging Technology Group (PTG) Expands its Line of TRUEtemp Naturals® Cellulose Products with a First of its Kind, Dual Temp Thermal Packaging Solution</w:t>
        </w:r>
      </w:hyperlink>
    </w:p>
    <w:p>
      <w:hyperlink r:id="rId32">
        <w:r>
          <w:rPr/>
          <w:t>4. New report probes Japan's shipping digitalisation progress - ShipInsight</w:t>
        </w:r>
      </w:hyperlink>
    </w:p>
    <w:p>
      <w:hyperlink r:id="rId33">
        <w:r>
          <w:rPr/>
          <w:t>5. Pallets Packaging Market Size Surpass US$ 1,258 Mn by 2026</w:t>
        </w:r>
      </w:hyperlink>
    </w:p>
    <w:p>
      <w:hyperlink r:id="rId34">
        <w:r>
          <w:rPr/>
          <w:t>6. Government reconstitutes National Shipping Board; to be headed by ex-DG Shipping Malini Shankar</w:t>
        </w:r>
      </w:hyperlink>
    </w:p>
    <w:p>
      <w:hyperlink r:id="rId24">
        <w:r>
          <w:rPr/>
          <w:t>7. 2:00PM Water Cooler 4/22/2020</w:t>
        </w:r>
      </w:hyperlink>
    </w:p>
    <w:p>
      <w:pPr>
        <w:pStyle w:val="Heading2"/>
      </w:pPr>
      <w:r>
        <w:t>Новости по запросу: bulk carrier</w:t>
      </w:r>
    </w:p>
    <w:p>
      <w:hyperlink r:id="rId35">
        <w:r>
          <w:rPr/>
          <w:t>1. Our Editor and Proud Dad’s Favorite Baby Hiking Gear</w:t>
        </w:r>
      </w:hyperlink>
    </w:p>
    <w:p>
      <w:hyperlink r:id="rId36">
        <w:r>
          <w:rPr/>
          <w:t>2. Mysterious Ships Reportedly Anchored Off Welsh Coast, Stupefy Netizens</w:t>
        </w:r>
      </w:hyperlink>
    </w:p>
    <w:p>
      <w:hyperlink r:id="rId37">
        <w:r>
          <w:rPr/>
          <w:t>3. The 717 Is Delta Air Lines’ Biggest Small Problem. Can It Swap Them For 100 737 MAX Aircraft?</w:t>
        </w:r>
      </w:hyperlink>
    </w:p>
    <w:p>
      <w:hyperlink r:id="rId38">
        <w:r>
          <w:rPr/>
          <w:t>4. Mystery over sudden arrival of six enormous ships anchored off Welsh coast</w:t>
        </w:r>
      </w:hyperlink>
    </w:p>
    <w:p>
      <w:hyperlink r:id="rId39">
        <w:r>
          <w:rPr/>
          <w:t>5. Roads emptied by coronavirus become magnets to street racers</w:t>
        </w:r>
      </w:hyperlink>
    </w:p>
    <w:p>
      <w:hyperlink r:id="rId40">
        <w:r>
          <w:rPr/>
          <w:t>6. Motorola Edge and Edge+ are official: Motorola enters the flagship space with a bang!</w:t>
        </w:r>
      </w:hyperlink>
    </w:p>
    <w:p>
      <w:hyperlink r:id="rId41">
        <w:r>
          <w:rPr/>
          <w:t>7. How effective are refillable beauty products in 2020?</w:t>
        </w:r>
      </w:hyperlink>
    </w:p>
    <w:p>
      <w:hyperlink r:id="rId42">
        <w:r>
          <w:rPr/>
          <w:t>8. Ship owners are turning their backs on more S &amp; P deals</w:t>
        </w:r>
      </w:hyperlink>
    </w:p>
    <w:p>
      <w:hyperlink r:id="rId43">
        <w:r>
          <w:rPr/>
          <w:t>9. Five Veterans Tell All: Here's How D-Day Went Down</w:t>
        </w:r>
      </w:hyperlink>
    </w:p>
    <w:p>
      <w:hyperlink r:id="rId44">
        <w:r>
          <w:rPr/>
          <w:t>10. Northern Trust (NTRS) Q1 2020 Earnings Call Transcript</w:t>
        </w:r>
      </w:hyperlink>
    </w:p>
    <w:p>
      <w:pPr>
        <w:pStyle w:val="Heading2"/>
      </w:pPr>
      <w:r>
        <w:t>Новости по запросу: tanker</w:t>
      </w:r>
    </w:p>
    <w:p>
      <w:hyperlink r:id="rId45">
        <w:r>
          <w:rPr/>
          <w:t>1. Hackers Target Oil Companies as Prices Plunge</w:t>
        </w:r>
      </w:hyperlink>
    </w:p>
    <w:p>
      <w:hyperlink r:id="rId46">
        <w:r>
          <w:rPr/>
          <w:t>2. Oil Tankers Are Surrounding California with Nowhere to Unload</w:t>
        </w:r>
      </w:hyperlink>
    </w:p>
    <w:p>
      <w:hyperlink r:id="rId47">
        <w:r>
          <w:rPr/>
          <w:t>3. With New York skies empty, the U.S. Air Force flew a tanker into LaGuardia airport</w:t>
        </w:r>
      </w:hyperlink>
    </w:p>
    <w:p>
      <w:hyperlink r:id="rId10">
        <w:r>
          <w:rPr/>
          <w:t>4. Jones Act Tanker Operators</w:t>
        </w:r>
      </w:hyperlink>
    </w:p>
    <w:p>
      <w:hyperlink r:id="rId48">
        <w:r>
          <w:rPr/>
          <w:t>5. Singapore Tanker Parking - At-Risk Players</w:t>
        </w:r>
      </w:hyperlink>
    </w:p>
    <w:p>
      <w:hyperlink r:id="rId49">
        <w:r>
          <w:rPr/>
          <w:t>6. Why Torm Stock Just Dropped 29%</w:t>
        </w:r>
      </w:hyperlink>
    </w:p>
    <w:p>
      <w:hyperlink r:id="rId50">
        <w:r>
          <w:rPr/>
          <w:t>7. IEA Report: U.S. Crude Oil Inventories Surge 15 Million Barrels, Closing in on Record</w:t>
        </w:r>
      </w:hyperlink>
    </w:p>
    <w:p>
      <w:hyperlink r:id="rId51">
        <w:r>
          <w:rPr/>
          <w:t>8. Coronavirus Outbreak: Water woes compound struggle for urban poor during lockdown as tanker supply becomes erratic in Delhi</w:t>
        </w:r>
      </w:hyperlink>
    </w:p>
    <w:p>
      <w:hyperlink r:id="rId52">
        <w:r>
          <w:rPr/>
          <w:t>9. Ships, trains, caves: Oil traders chase storage space in world awash with fuel</w:t>
        </w:r>
      </w:hyperlink>
    </w:p>
    <w:p>
      <w:hyperlink r:id="rId53">
        <w:r>
          <w:rPr/>
          <w:t>10. Ships, trains, caves: Oil traders chase storage space in world awash with fuel</w:t>
        </w:r>
      </w:hyperlink>
    </w:p>
    <w:p>
      <w:pPr>
        <w:pStyle w:val="Heading2"/>
      </w:pPr>
      <w:r>
        <w:t>Новости по запросу: TEU</w:t>
      </w:r>
    </w:p>
    <w:p>
      <w:hyperlink r:id="rId24">
        <w:r>
          <w:rPr/>
          <w:t>1. 2:00PM Water Cooler 4/22/2020</w:t>
        </w:r>
      </w:hyperlink>
    </w:p>
    <w:p>
      <w:pPr>
        <w:pStyle w:val="Heading2"/>
      </w:pPr>
      <w:r>
        <w:t>Новости по запросу: auto industry</w:t>
      </w:r>
    </w:p>
    <w:p>
      <w:hyperlink r:id="rId54">
        <w:r>
          <w:rPr/>
          <w:t>1. Chinese EV startup Byton furloughs hundreds in the US</w:t>
        </w:r>
      </w:hyperlink>
    </w:p>
    <w:p>
      <w:hyperlink r:id="rId55">
        <w:r>
          <w:rPr/>
          <w:t>2. EV startup Byton furloughs half of its 450-person staff in the U.S.</w:t>
        </w:r>
      </w:hyperlink>
    </w:p>
    <w:p>
      <w:hyperlink r:id="rId56">
        <w:r>
          <w:rPr/>
          <w:t>3. U.S. auto sales show signs of life after coronavirus devastated March, J.D. Power says</w:t>
        </w:r>
      </w:hyperlink>
    </w:p>
    <w:p>
      <w:hyperlink r:id="rId57">
        <w:r>
          <w:rPr/>
          <w:t>4. Report: Lingering Subaru Trademark Will Find a Home on Jointly Developed EV</w:t>
        </w:r>
      </w:hyperlink>
    </w:p>
    <w:p>
      <w:hyperlink r:id="rId58">
        <w:r>
          <w:rPr/>
          <w:t>5. How the coronavirus could change US personal auto insurance</w:t>
        </w:r>
      </w:hyperlink>
    </w:p>
    <w:p>
      <w:hyperlink r:id="rId59">
        <w:r>
          <w:rPr/>
          <w:t>6. Daimler's profit plunges 70% as coronavirus hammers sales</w:t>
        </w:r>
      </w:hyperlink>
    </w:p>
    <w:p>
      <w:hyperlink r:id="rId60">
        <w:r>
          <w:rPr/>
          <w:t>7. Texas Instruments Pulls Out the 2008 Playbook for 2020</w:t>
        </w:r>
      </w:hyperlink>
    </w:p>
    <w:p>
      <w:hyperlink r:id="rId61">
        <w:r>
          <w:rPr/>
          <w:t>8. Tale of Two Countries: U.S. Finds Itself With Oversupply of Hyundai Model</w:t>
        </w:r>
      </w:hyperlink>
    </w:p>
    <w:p>
      <w:hyperlink r:id="rId62">
        <w:r>
          <w:rPr/>
          <w:t>9. Spotify now lets fans donate to artists after COVID-19 cancels live shows</w:t>
        </w:r>
      </w:hyperlink>
    </w:p>
    <w:p>
      <w:hyperlink r:id="rId63">
        <w:r>
          <w:rPr/>
          <w:t>10. iPhone SE review roundup: ‘Super value for the price’ and ‘the best budget smartphone out there’</w:t>
        </w:r>
      </w:hyperlink>
    </w:p>
    <w:p>
      <w:pPr>
        <w:pStyle w:val="Heading2"/>
      </w:pPr>
      <w:r>
        <w:t>Новости по запросу: refrigerated ship</w:t>
      </w:r>
    </w:p>
    <w:p>
      <w:hyperlink r:id="rId31">
        <w:r>
          <w:rPr/>
          <w:t>1. Packaging Technology Group (PTG) Expands its Line of TRUEtemp Naturals® Cellulose Products with a First of its Kind, Dual Temp Thermal Packaging Solution</w:t>
        </w:r>
      </w:hyperlink>
    </w:p>
    <w:p>
      <w:hyperlink r:id="rId64">
        <w:r>
          <w:rPr/>
          <w:t>2. Moving past ‘invisible enemy,’ Trump nudges nation to reopen</w:t>
        </w:r>
      </w:hyperlink>
    </w:p>
    <w:p>
      <w:hyperlink r:id="rId65">
        <w:r>
          <w:rPr/>
          <w:t>3. White House shifts from raising alarms about coronavirus to reopening country</w:t>
        </w:r>
      </w:hyperlink>
    </w:p>
    <w:p>
      <w:hyperlink r:id="rId66">
        <w:r>
          <w:rPr/>
          <w:t>4. Moving past ‘invisible enemy,’ Trump nudges nation to reopen</w:t>
        </w:r>
      </w:hyperlink>
    </w:p>
    <w:p>
      <w:hyperlink r:id="rId67">
        <w:r>
          <w:rPr/>
          <w:t>5. Hospital Ship USNS Comfort to Return to Virginia</w:t>
        </w:r>
      </w:hyperlink>
    </w:p>
    <w:p>
      <w:hyperlink r:id="rId68">
        <w:r>
          <w:rPr/>
          <w:t>6. White House shifts from raising alarms to reopening country</w:t>
        </w:r>
      </w:hyperlink>
    </w:p>
    <w:p>
      <w:hyperlink r:id="rId69">
        <w:r>
          <w:rPr/>
          <w:t>7. White House shifts from raising alarms to reopening country</w:t>
        </w:r>
      </w:hyperlink>
    </w:p>
    <w:p>
      <w:hyperlink r:id="rId70">
        <w:r>
          <w:rPr/>
          <w:t>8. White House shifts from raising alarms to reopening country</w:t>
        </w:r>
      </w:hyperlink>
    </w:p>
    <w:p>
      <w:hyperlink r:id="rId71">
        <w:r>
          <w:rPr/>
          <w:t>9. Cuomo and Trump talk testing — NYC promises parade for health care workers — City to temporarily freeze some remains</w:t>
        </w:r>
      </w:hyperlink>
    </w:p>
    <w:p>
      <w:hyperlink r:id="rId72">
        <w:r>
          <w:rPr/>
          <w:t>10. LIVE: Coronavirus task force gives update as Trump nudges nation to reopen</w:t>
        </w:r>
      </w:hyperlink>
    </w:p>
    <w:p>
      <w:pPr>
        <w:pStyle w:val="Heading2"/>
      </w:pPr>
      <w:r>
        <w:t>Новости по запросу: reefer</w:t>
      </w:r>
    </w:p>
    <w:p>
      <w:hyperlink r:id="rId73">
        <w:r>
          <w:rPr/>
          <w:t>1. Day &amp; Ross Pilots Carbon Emission Reduction Technology - The Trentonian</w:t>
        </w:r>
      </w:hyperlink>
    </w:p>
    <w:p>
      <w:hyperlink r:id="rId74">
        <w:r>
          <w:rPr/>
          <w:t>2. Day &amp; Ross Pilots Carbon Emission Reduction Technology</w:t>
        </w:r>
      </w:hyperlink>
    </w:p>
    <w:p>
      <w:hyperlink r:id="rId75">
        <w:r>
          <w:rPr/>
          <w:t>3. ‘Old School’ Pete moves to the head of the class</w:t>
        </w:r>
      </w:hyperlink>
    </w:p>
    <w:p>
      <w:hyperlink r:id="rId76">
        <w:r>
          <w:rPr/>
          <w:t>4. News roundup, April 22: Carrier/broker handling surge in FEMA volume</w:t>
        </w:r>
      </w:hyperlink>
    </w:p>
    <w:p>
      <w:hyperlink r:id="rId77">
        <w:r>
          <w:rPr/>
          <w:t>5. Day &amp; Ross Pilots Carbon Emission Reduction Technology</w:t>
        </w:r>
      </w:hyperlink>
    </w:p>
    <w:p>
      <w:pPr>
        <w:pStyle w:val="Heading2"/>
      </w:pPr>
      <w:r>
        <w:t>Новости по запросу: supertanker</w:t>
      </w:r>
    </w:p>
    <w:p>
      <w:hyperlink r:id="rId38">
        <w:r>
          <w:rPr/>
          <w:t>1. Mystery over sudden arrival of six enormous ships anchored off Welsh coast</w:t>
        </w:r>
      </w:hyperlink>
    </w:p>
    <w:p>
      <w:hyperlink r:id="rId78">
        <w:r>
          <w:rPr/>
          <w:t>2. China's Sinopec in talks to buy stake in Hin Leong's Singapore terminal - sources</w:t>
        </w:r>
      </w:hyperlink>
    </w:p>
    <w:p>
      <w:hyperlink r:id="rId79">
        <w:r>
          <w:rPr/>
          <w:t>3. China's Sinopec in talks to buy stake in Hin Leong's Singapore terminal: Sources</w:t>
        </w:r>
      </w:hyperlink>
    </w:p>
    <w:p>
      <w:hyperlink r:id="rId80">
        <w:r>
          <w:rPr/>
          <w:t>4. Visualizing How Oil Prices Went Sub-Zero: Explaining The COVID-19 Oil Crash</w:t>
        </w:r>
      </w:hyperlink>
    </w:p>
    <w:p>
      <w:hyperlink r:id="rId81">
        <w:r>
          <w:rPr/>
          <w:t>5. My Earth Day</w:t>
        </w:r>
      </w:hyperlink>
    </w:p>
    <w:p>
      <w:hyperlink r:id="rId82">
        <w:r>
          <w:rPr/>
          <w:t>6. RPT-China's Sinopec in talks to buy stake in Hin Leong's Singapore terminal - sources</w:t>
        </w:r>
      </w:hyperlink>
    </w:p>
    <w:p>
      <w:pPr>
        <w:pStyle w:val="Heading2"/>
      </w:pPr>
      <w:r>
        <w:t>Новости по запросу: cargo ship</w:t>
      </w:r>
    </w:p>
    <w:p>
      <w:hyperlink r:id="rId83">
        <w:r>
          <w:rPr/>
          <w:t>1. Kushner-backed program charters flights of medical supplies on behalf of industry</w:t>
        </w:r>
      </w:hyperlink>
    </w:p>
    <w:p>
      <w:hyperlink r:id="rId84">
        <w:r>
          <w:rPr/>
          <w:t>2. Monstrum will be coming to consoles on May 22</w:t>
        </w:r>
      </w:hyperlink>
    </w:p>
    <w:p>
      <w:hyperlink r:id="rId85">
        <w:r>
          <w:rPr/>
          <w:t>3. CYSEC SA wins contract to protect ship tracking communications from cyber threats</w:t>
        </w:r>
      </w:hyperlink>
    </w:p>
    <w:p>
      <w:hyperlink r:id="rId86">
        <w:r>
          <w:rPr/>
          <w:t>4. Notorious coronavirus cruise ship leaves Australian port</w:t>
        </w:r>
      </w:hyperlink>
    </w:p>
    <w:p>
      <w:hyperlink r:id="rId87">
        <w:r>
          <w:rPr/>
          <w:t>5. Monstrum horror game now available to pre-order on Xbox One</w:t>
        </w:r>
      </w:hyperlink>
    </w:p>
    <w:p>
      <w:hyperlink r:id="rId88">
        <w:r>
          <w:rPr/>
          <w:t>6. Notorious coronavirus cruise ship leaves Australian port</w:t>
        </w:r>
      </w:hyperlink>
    </w:p>
    <w:p>
      <w:hyperlink r:id="rId89">
        <w:r>
          <w:rPr/>
          <w:t>7. IL Gov. Pritzker Is Buying Medical Supplies In Secret So Trump Administration Won't Seize Them</w:t>
        </w:r>
      </w:hyperlink>
    </w:p>
    <w:p>
      <w:hyperlink r:id="rId90">
        <w:r>
          <w:rPr/>
          <w:t>8. 3rd Marine Logistics Group Offloads and Stages Lifesaving Field Hospital in Guam</w:t>
        </w:r>
      </w:hyperlink>
    </w:p>
    <w:p>
      <w:hyperlink r:id="rId91">
        <w:r>
          <w:rPr/>
          <w:t>9. Survival Horror Game Monstrum Will Finally Haunt Consoles in May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newsinfo.inquirer.net/1263511/dubai-welcomes-unwanted-cruise-liners-at-sea-amid-coronavirus-fears" TargetMode="External"/><Relationship Id="rId10" Type="http://schemas.openxmlformats.org/officeDocument/2006/relationships/hyperlink" Target="https://seekingalpha.com/article/4339324-jones-act-tanker-operators" TargetMode="External"/><Relationship Id="rId11" Type="http://schemas.openxmlformats.org/officeDocument/2006/relationships/hyperlink" Target="https://www.businesswire.com/news/home/20200422005402/en/Doosan-Mobility-Innovation-Completed-Contactless-Drone-Delivery" TargetMode="External"/><Relationship Id="rId12" Type="http://schemas.openxmlformats.org/officeDocument/2006/relationships/hyperlink" Target="https://www.newsweek.com/donald-trump-threatens-shoot-down-destroy-iran-ships-amid-tensions-persian-gulf-1499445" TargetMode="External"/><Relationship Id="rId13" Type="http://schemas.openxmlformats.org/officeDocument/2006/relationships/hyperlink" Target="https://www.thehindu.com/news/national/australia-pitches-for-trilateral-cooperation-with-india-indonesia/article31413302.ece" TargetMode="External"/><Relationship Id="rId14" Type="http://schemas.openxmlformats.org/officeDocument/2006/relationships/hyperlink" Target="https://www.cato.org/blog/jones-acts-primary-victim-united-states-not-china" TargetMode="External"/><Relationship Id="rId15" Type="http://schemas.openxmlformats.org/officeDocument/2006/relationships/hyperlink" Target="https://www.theonlinecitizen.com/2020/04/22/mudik-ban-to-begin-on-friday-in-indonesia-over-6000-people-in-jakarta-have-left-the-city/" TargetMode="External"/><Relationship Id="rId16" Type="http://schemas.openxmlformats.org/officeDocument/2006/relationships/hyperlink" Target="https://en.portnews.ru/news/294870/" TargetMode="External"/><Relationship Id="rId17" Type="http://schemas.openxmlformats.org/officeDocument/2006/relationships/hyperlink" Target="https://aeon.co/essays/the-worlds-first-mass-deportation-took-place-on-american-soil" TargetMode="External"/><Relationship Id="rId18" Type="http://schemas.openxmlformats.org/officeDocument/2006/relationships/hyperlink" Target="https://www.gov.uk/guidance/coronavirus-support-from-business-representative-organisations-and-trade-associations" TargetMode="External"/><Relationship Id="rId19" Type="http://schemas.openxmlformats.org/officeDocument/2006/relationships/hyperlink" Target="https://theloadstar.com/shipping-and-freight-will-bounce-back-but-there-will-be-hi-tech-change/" TargetMode="External"/><Relationship Id="rId20" Type="http://schemas.openxmlformats.org/officeDocument/2006/relationships/hyperlink" Target="https://www.abc.net.au/news/2020-04-23/spirit-of-tasmania-moves-from-melbourne-to-geelong/12175868" TargetMode="External"/><Relationship Id="rId21" Type="http://schemas.openxmlformats.org/officeDocument/2006/relationships/hyperlink" Target="https://www.vanguardngr.com/2020/04/nsc-keeping-the-ports-running-despite-covid-19/" TargetMode="External"/><Relationship Id="rId22" Type="http://schemas.openxmlformats.org/officeDocument/2006/relationships/hyperlink" Target="https://www.thehindubusinessline.com/economy/logistics/govt-softens-coronavirus-blow-on-users-of-state-owned-ports/article31402322.ece" TargetMode="External"/><Relationship Id="rId23" Type="http://schemas.openxmlformats.org/officeDocument/2006/relationships/hyperlink" Target="https://economictimes.indiatimes.com/markets/stocks/news/inland-logistics-players-volume-may-fall-10-15-in-current-financial-year-india-ratings/articleshow/75297111.cms" TargetMode="External"/><Relationship Id="rId24" Type="http://schemas.openxmlformats.org/officeDocument/2006/relationships/hyperlink" Target="https://www.nakedcapitalism.com/2020/04/200pm-water-cooler-4-22-2020.html" TargetMode="External"/><Relationship Id="rId25" Type="http://schemas.openxmlformats.org/officeDocument/2006/relationships/hyperlink" Target="https://allafrica.com/stories/202004220089.html" TargetMode="External"/><Relationship Id="rId26" Type="http://schemas.openxmlformats.org/officeDocument/2006/relationships/hyperlink" Target="https://allafrica.com/stories/202004230828.html" TargetMode="External"/><Relationship Id="rId27" Type="http://schemas.openxmlformats.org/officeDocument/2006/relationships/hyperlink" Target="https://www.independent.ie/business/cork-gains-freight-link-to-heart-of-europe-39149905.html" TargetMode="External"/><Relationship Id="rId28" Type="http://schemas.openxmlformats.org/officeDocument/2006/relationships/hyperlink" Target="https://www.business-standard.com/article/economy-policy/covid-19-crisis-and-the-problem-of-plenty-for-india-s-fuel-sector-120042200925_1.html" TargetMode="External"/><Relationship Id="rId29" Type="http://schemas.openxmlformats.org/officeDocument/2006/relationships/hyperlink" Target="https://www.cnn.com/travel/article/around-the-world-without-flying/index.html" TargetMode="External"/><Relationship Id="rId30" Type="http://schemas.openxmlformats.org/officeDocument/2006/relationships/hyperlink" Target="https://finance.yahoo.com/news/spoiling-rice-vietnam-ports-show-210000284.html" TargetMode="External"/><Relationship Id="rId31" Type="http://schemas.openxmlformats.org/officeDocument/2006/relationships/hyperlink" Target="https://www.businesswire.com/news/home/20200422005103/en/Packaging-Technology-Group-PTG-Expands-Line-TRUEtemp" TargetMode="External"/><Relationship Id="rId32" Type="http://schemas.openxmlformats.org/officeDocument/2006/relationships/hyperlink" Target="https://shipinsight.com/articles/new-report-probes-japans-shipping-digitalisation-progress" TargetMode="External"/><Relationship Id="rId33" Type="http://schemas.openxmlformats.org/officeDocument/2006/relationships/hyperlink" Target="https://news.yahoo.com/pallets-packaging-market-size-surpass-143000371.html" TargetMode="External"/><Relationship Id="rId34" Type="http://schemas.openxmlformats.org/officeDocument/2006/relationships/hyperlink" Target="https://economictimes.indiatimes.com/news/economy/policy/govt-reconstitutes-national-shipping-board-to-be-headed-by-ex-dg-shipping-malini-shankar/articleshow/75317161.cms" TargetMode="External"/><Relationship Id="rId35" Type="http://schemas.openxmlformats.org/officeDocument/2006/relationships/hyperlink" Target="https://www.adventure-journal.com/2020/04/our-editor-and-proud-dads-favorite-baby-hiking-gear/" TargetMode="External"/><Relationship Id="rId36" Type="http://schemas.openxmlformats.org/officeDocument/2006/relationships/hyperlink" Target="https://sputniknews.com/uk/202004231079063366-mysterious-ships-anchored-off-welsh-coast-stupefy-netizens/" TargetMode="External"/><Relationship Id="rId37" Type="http://schemas.openxmlformats.org/officeDocument/2006/relationships/hyperlink" Target="https://www.forbes.com/sites/willhorton1/2020/04/22/the-717-is-delta-air-lines-biggest-small-problem-can-it-swap-them-for-100-737-max-aircraft/" TargetMode="External"/><Relationship Id="rId38" Type="http://schemas.openxmlformats.org/officeDocument/2006/relationships/hyperlink" Target="https://www.mirror.co.uk/news/uk-news/mystery-over-sudden-arrival-six-21905548" TargetMode="External"/><Relationship Id="rId39" Type="http://schemas.openxmlformats.org/officeDocument/2006/relationships/hyperlink" Target="https://www.latimes.com/california/story/2020-04-22/speed-over-social-distancing-the-coronavirus-isnt-slowing-street-racers" TargetMode="External"/><Relationship Id="rId40" Type="http://schemas.openxmlformats.org/officeDocument/2006/relationships/hyperlink" Target="https://www.phonearena.com/news/Motorola-Edge-Plus-official-announcement-specs-comparison_id123999" TargetMode="External"/><Relationship Id="rId41" Type="http://schemas.openxmlformats.org/officeDocument/2006/relationships/hyperlink" Target="https://www.dazeddigital.com/beauty/soul/article/48099/1/refill-refillable-reduce-reuse-beauty-products-sustainable-loccitane-earth-day" TargetMode="External"/><Relationship Id="rId42" Type="http://schemas.openxmlformats.org/officeDocument/2006/relationships/hyperlink" Target="https://www.vanguardngr.com/2020/04/ship-owners-are-turning-their-backs-on-more-s-p-deals/" TargetMode="External"/><Relationship Id="rId43" Type="http://schemas.openxmlformats.org/officeDocument/2006/relationships/hyperlink" Target="https://nationalinterest.org/blog/buzz/five-veterans-tell-all-heres-how-d-day-went-down-147141" TargetMode="External"/><Relationship Id="rId44" Type="http://schemas.openxmlformats.org/officeDocument/2006/relationships/hyperlink" Target="https://www.fool.com/earnings/call-transcripts/2020/04/22/northern-trust-ntrs-q1-2020-earnings-call-transcri.aspx" TargetMode="External"/><Relationship Id="rId45" Type="http://schemas.openxmlformats.org/officeDocument/2006/relationships/hyperlink" Target="https://www.wired.com/story/hackers-target-oil-companies-as-prices-plunge/" TargetMode="External"/><Relationship Id="rId46" Type="http://schemas.openxmlformats.org/officeDocument/2006/relationships/hyperlink" Target="http://www.bnnbloomberg.ca/oil-tankers-are-surrounding-california-with-nowhere-to-unload-1.1424911" TargetMode="External"/><Relationship Id="rId47" Type="http://schemas.openxmlformats.org/officeDocument/2006/relationships/hyperlink" Target="http://thepointsguy.com/news/the-u-s-air-force-flew-a-tanker-into-laguardia-airport/" TargetMode="External"/><Relationship Id="rId48" Type="http://schemas.openxmlformats.org/officeDocument/2006/relationships/hyperlink" Target="https://seekingalpha.com/article/4339230-singapore-tanker-parking-risk-players" TargetMode="External"/><Relationship Id="rId49" Type="http://schemas.openxmlformats.org/officeDocument/2006/relationships/hyperlink" Target="https://www.fool.com/investing/2020/04/22/why-torm-stock-just-dropped-29.aspx" TargetMode="External"/><Relationship Id="rId50" Type="http://schemas.openxmlformats.org/officeDocument/2006/relationships/hyperlink" Target="https://www.fool.com/investing/2020/04/22/iea-report-us-crude-oil-inventories-surge-15-milli.aspx" TargetMode="External"/><Relationship Id="rId51" Type="http://schemas.openxmlformats.org/officeDocument/2006/relationships/hyperlink" Target="https://www.firstpost.com/health/coronavirus-outbreak-water-woes-compound-struggle-for-urban-poor-during-lockdown-as-tanker-supply-becomes-erratic-in-delhi-8291271.html" TargetMode="External"/><Relationship Id="rId52" Type="http://schemas.openxmlformats.org/officeDocument/2006/relationships/hyperlink" Target="https://www.moneycontrol.com/news/world/ships-trains-caves-oil-traders-chase-storage-space-in-world-awash-with-fuel-5179431.html" TargetMode="External"/><Relationship Id="rId53" Type="http://schemas.openxmlformats.org/officeDocument/2006/relationships/hyperlink" Target="https://finance.yahoo.com/news/ships-trains-caves-oil-traders-104226607.html" TargetMode="External"/><Relationship Id="rId54" Type="http://schemas.openxmlformats.org/officeDocument/2006/relationships/hyperlink" Target="https://www.theverge.com/2020/4/22/21231344/chinese-ev-startup-byton-furloughs-us-employees" TargetMode="External"/><Relationship Id="rId55" Type="http://schemas.openxmlformats.org/officeDocument/2006/relationships/hyperlink" Target="http://techcrunch.com/2020/04/22/ev-startup-byton-furloughs-half-of-its-450-person-staff-in-the-u-s/" TargetMode="External"/><Relationship Id="rId56" Type="http://schemas.openxmlformats.org/officeDocument/2006/relationships/hyperlink" Target="https://www.autoblog.com/2020/04/22/auto-sales-coronavirus-jd-power/" TargetMode="External"/><Relationship Id="rId57" Type="http://schemas.openxmlformats.org/officeDocument/2006/relationships/hyperlink" Target="https://www.thetruthaboutcars.com/2020/04/report-lingering-subaru-trademark-will-find-a-home-on-jointly-developed-ev/" TargetMode="External"/><Relationship Id="rId58" Type="http://schemas.openxmlformats.org/officeDocument/2006/relationships/hyperlink" Target="https://www.mckinsey.com/industries/financial-services/our-insights/how-the-coronavirus-could-change-us-personal-auto-insurance" TargetMode="External"/><Relationship Id="rId59" Type="http://schemas.openxmlformats.org/officeDocument/2006/relationships/hyperlink" Target="https://www.autoblog.com/2020/04/23/daimler-profit-drops-coronavirus-demand/" TargetMode="External"/><Relationship Id="rId60" Type="http://schemas.openxmlformats.org/officeDocument/2006/relationships/hyperlink" Target="https://www.fool.com/investing/2020/04/22/texas-instruments-pulls-out-the-2008-playbook-for.aspx" TargetMode="External"/><Relationship Id="rId61" Type="http://schemas.openxmlformats.org/officeDocument/2006/relationships/hyperlink" Target="https://www.thetruthaboutcars.com/2020/04/tale-of-two-countries-u-s-finds-itself-with-oversupply-of-hyundai-model/" TargetMode="External"/><Relationship Id="rId62" Type="http://schemas.openxmlformats.org/officeDocument/2006/relationships/hyperlink" Target="https://9to5mac.com/2020/04/22/spotify-covid-19-donations/" TargetMode="External"/><Relationship Id="rId63" Type="http://schemas.openxmlformats.org/officeDocument/2006/relationships/hyperlink" Target="https://9to5mac.com/2020/04/22/iphone-se-review-roundup-super-value-for-the-price-and-the-best-budget-smartphone-out-there/" TargetMode="External"/><Relationship Id="rId64" Type="http://schemas.openxmlformats.org/officeDocument/2006/relationships/hyperlink" Target="https://newsinfo.inquirer.net/1263306/moving-past-invisible-enemy-trump-nudges-nation-to-reopen" TargetMode="External"/><Relationship Id="rId65" Type="http://schemas.openxmlformats.org/officeDocument/2006/relationships/hyperlink" Target="https://www.denverpost.com/2020/04/23/white-house-trump-coronavirus-reopening/" TargetMode="External"/><Relationship Id="rId66" Type="http://schemas.openxmlformats.org/officeDocument/2006/relationships/hyperlink" Target="https://www.bostonherald.com/2020/04/22/moving-past-invisible-enemy-trump-nudges-nation-to-reopen/" TargetMode="External"/><Relationship Id="rId67" Type="http://schemas.openxmlformats.org/officeDocument/2006/relationships/hyperlink" Target="https://www.freerepublic.com/focus/f-news/3837852/posts" TargetMode="External"/><Relationship Id="rId68" Type="http://schemas.openxmlformats.org/officeDocument/2006/relationships/hyperlink" Target="https://news.yahoo.com/white-house-shifts-raising-alarms-060206273.html" TargetMode="External"/><Relationship Id="rId69" Type="http://schemas.openxmlformats.org/officeDocument/2006/relationships/hyperlink" Target="https://www.startribune.com/white-house-shifts-from-raising-alarms-to-reopening-country/569881232/" TargetMode="External"/><Relationship Id="rId70" Type="http://schemas.openxmlformats.org/officeDocument/2006/relationships/hyperlink" Target="https://www.thestar.com/news/world/us/2020/04/23/white-house-shifts-from-raising-alarms-to-reopening-country.html" TargetMode="External"/><Relationship Id="rId71" Type="http://schemas.openxmlformats.org/officeDocument/2006/relationships/hyperlink" Target="https://www.politico.com/newsletters/new-york-playbook/2020/04/22/cuomo-and-trump-talk-testing-nyc-promises-parade-for-health-care-workers-city-to-temporarily-freeze-some-remains-488993" TargetMode="External"/><Relationship Id="rId72" Type="http://schemas.openxmlformats.org/officeDocument/2006/relationships/hyperlink" Target="https://www.wilx.com/content/news/Fresh-cancellations-show-reopening-from-coronavirus-will-be-tough-569847731.html" TargetMode="External"/><Relationship Id="rId73" Type="http://schemas.openxmlformats.org/officeDocument/2006/relationships/hyperlink" Target="https://trentonian.com/news/state/day-ross-pilots-carbon-emission-reduction-technology/article_8521054b-5a5f-5112-b797-b9ffb943d7f1.html" TargetMode="External"/><Relationship Id="rId74" Type="http://schemas.openxmlformats.org/officeDocument/2006/relationships/hyperlink" Target="https://news.yahoo.com/day-ross-pilots-carbon-emission-140100282.html" TargetMode="External"/><Relationship Id="rId75" Type="http://schemas.openxmlformats.org/officeDocument/2006/relationships/hyperlink" Target="https://www.overdriveonline.com/old-school-pete-moves-to-the-head-of-the-class/" TargetMode="External"/><Relationship Id="rId76" Type="http://schemas.openxmlformats.org/officeDocument/2006/relationships/hyperlink" Target="https://www.overdriveonline.com/news-roundup-april-22-carrier-broker-handling-surge-in-fema-volume/" TargetMode="External"/><Relationship Id="rId77" Type="http://schemas.openxmlformats.org/officeDocument/2006/relationships/hyperlink" Target="https://www.prnewswire.com/news-releases/day--ross-pilots-carbon-emission-reduction-technology-301045341.html" TargetMode="External"/><Relationship Id="rId78" Type="http://schemas.openxmlformats.org/officeDocument/2006/relationships/hyperlink" Target="https://in.reuters.com/article/singapore-oil-hinleong-sinopec-corp-idINKCN2242EM" TargetMode="External"/><Relationship Id="rId79" Type="http://schemas.openxmlformats.org/officeDocument/2006/relationships/hyperlink" Target="https://www.cnbc.com/2020/04/23/chinas-sinopec-in-talks-to-buy-stake-in-hin-leongs-singapore-terminal.html" TargetMode="External"/><Relationship Id="rId80" Type="http://schemas.openxmlformats.org/officeDocument/2006/relationships/hyperlink" Target="https://www.zerohedge.com/energy/visualizing-how-oil-prices-went-sub-zero-explaining-covid-19-oil-crash" TargetMode="External"/><Relationship Id="rId81" Type="http://schemas.openxmlformats.org/officeDocument/2006/relationships/hyperlink" Target="https://www.commondreams.org/views/2020/04/22/my-earth-day" TargetMode="External"/><Relationship Id="rId82" Type="http://schemas.openxmlformats.org/officeDocument/2006/relationships/hyperlink" Target="https://www.reuters.com/article/singapore-oil-hinleong-sinopec-corp-idUSL3N2CA3MC" TargetMode="External"/><Relationship Id="rId83" Type="http://schemas.openxmlformats.org/officeDocument/2006/relationships/hyperlink" Target="https://abcnews.go.com/Politics/kushner-backed-program-charters-flights-medical-supplies-behalf/story?id=70291872" TargetMode="External"/><Relationship Id="rId84" Type="http://schemas.openxmlformats.org/officeDocument/2006/relationships/hyperlink" Target="https://www.neowin.net/news/monstrum-will-be-coming-to-consoles-on-may-22/" TargetMode="External"/><Relationship Id="rId85" Type="http://schemas.openxmlformats.org/officeDocument/2006/relationships/hyperlink" Target="https://www.spacewar.com/reports/CYSEC_SA_wins_European_Space_Agency_contract_to_protect_ship_tracking_communications_from_cyber_threats_999.html" TargetMode="External"/><Relationship Id="rId86" Type="http://schemas.openxmlformats.org/officeDocument/2006/relationships/hyperlink" Target="https://news.yahoo.com/notorious-coronavirus-cruise-ship-leaves-073256980.html" TargetMode="External"/><Relationship Id="rId87" Type="http://schemas.openxmlformats.org/officeDocument/2006/relationships/hyperlink" Target="https://www.geeky-gadgets.com/horror-game-23-04-2020/" TargetMode="External"/><Relationship Id="rId88" Type="http://schemas.openxmlformats.org/officeDocument/2006/relationships/hyperlink" Target="https://www.bostonglobe.com/2020/04/23/business/notorious-coronavirus-cruise-ship-leaves-australian-port/" TargetMode="External"/><Relationship Id="rId89" Type="http://schemas.openxmlformats.org/officeDocument/2006/relationships/hyperlink" Target="https://crooksandliars.com/2020/04/il-gov-pritzker-buying-medical-supplies" TargetMode="External"/><Relationship Id="rId90" Type="http://schemas.openxmlformats.org/officeDocument/2006/relationships/hyperlink" Target="https://www.globalsecurity.org/military/library/news/2020/04/mil-200422-mcn01.htm" TargetMode="External"/><Relationship Id="rId91" Type="http://schemas.openxmlformats.org/officeDocument/2006/relationships/hyperlink" Target="https://www.playstationlifestyle.net/2020/04/22/monstrum-game-ps4-rele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