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Новости транспорта</w:t>
      </w:r>
    </w:p>
    <w:p>
      <w:pPr>
        <w:pStyle w:val="Heading1"/>
      </w:pPr>
      <w:r>
        <w:t>Период: 2020-04-04 - 2020-04-05</w:t>
      </w:r>
    </w:p>
    <w:p>
      <w:pPr>
        <w:pStyle w:val="Heading1"/>
      </w:pPr>
      <w:r>
        <w:t>Another Cruise Ship With Coronavirus Victims, Including 2 Deaths, Docking in Florida</w:t>
      </w:r>
    </w:p>
    <w:p>
      <w:r>
        <w:t>Princess Cruises spokeswoman Negin Kamali said in an email Saturday the Coral Princess ship is docking in Miami.</w:t>
        <w:br/>
        <w:t>As of Thursday, Kamali said seven passengers and five crew members had tested positive for the coronavirus.</w:t>
        <w:br/>
        <w:t>The Coast Guard statement said as of Saturday there are 114 cruise ships, carrying 93,000 crew members, either in or near U.S. ports and waters.</w:t>
        <w:br/>
        <w:t>The cruise line industry announced a voluntarily suspension of most ship operations from U.S. ports on March 13.</w:t>
        <w:br/>
        <w:t>Sign Up Now Check the box if you do not wish to receive promotional offers via email from TIME.</w:t>
      </w:r>
    </w:p>
    <w:p>
      <w:hyperlink r:id="rId9">
        <w:r>
          <w:rPr/>
          <w:t>Источник</w:t>
        </w:r>
      </w:hyperlink>
    </w:p>
    <w:p>
      <w:pPr>
        <w:pStyle w:val="Heading1"/>
      </w:pPr>
      <w:r>
        <w:t>Taiwan's coronavirus response is among the best globally</w:t>
      </w:r>
    </w:p>
    <w:p>
      <w:r>
        <w:t>"Taiwan rapidly produced and implemented a list of at least 124 action items in the past five weeks to protect public health," report co-author Jason Wang, a Taiwanese doctor and associate professor of pediatrics at Stanford Medicine, said in a statement .</w:t>
        <w:br/>
        <w:t>Natasha Kassam, an expert on China, Taiwan and diplomacy at Australia's Lowy Institute, said that early on in the coronavirus pandemic, a lack of direct and timely channels to the WHO "resulted in inaccurate reporting of cases in Taiwan," with WHO officials apparently relying on Beijing for numbers from the island.</w:t>
      </w:r>
    </w:p>
    <w:p>
      <w:hyperlink r:id="rId10">
        <w:r>
          <w:rPr/>
          <w:t>Источник</w:t>
        </w:r>
      </w:hyperlink>
    </w:p>
    <w:p>
      <w:pPr>
        <w:pStyle w:val="Heading1"/>
      </w:pPr>
      <w:r>
        <w:t>Confiscated Supplies at Ports and Airports</w:t>
      </w:r>
    </w:p>
    <w:p>
      <w:r>
        <w:t>There have now been a number of reports of states or large institutional buyers purchasing PPE from abroad (mainly China) and then having the shipments confiscated by customs officials at US ports or airports.</w:t>
        <w:br/>
        <w:t>The clearest explanations I’ve seen are that they are being confiscated by the federal government to be distributed or used according to national priorities.</w:t>
        <w:br/>
        <w:t>People don’t know what’s happening; large institutions are directly accessing global markets for the first time; there’s confusion.</w:t>
        <w:br/>
        <w:t>But I’ve seen too many reports of this to think it’s merely confusion or a few one-offs.</w:t>
      </w:r>
    </w:p>
    <w:p>
      <w:hyperlink r:id="rId11">
        <w:r>
          <w:rPr/>
          <w:t>Источник</w:t>
        </w:r>
      </w:hyperlink>
    </w:p>
    <w:p>
      <w:pPr>
        <w:pStyle w:val="Heading1"/>
      </w:pPr>
      <w:r>
        <w:t>GST: Centre relaxes e-way bill deadline, defers restriction of input tax credit</w:t>
      </w:r>
    </w:p>
    <w:p>
      <w:r>
        <w:t>(Photo: PTI) Trucks at Azadpur Mandi during the lockdown in New Delhi on April 2.</w:t>
        <w:br/>
        <w:t>The government has retrospectively extended the validity of e-way bills under the Goods and Services Tax (GST) regime that would have expired between March 20 and April 15 to April 30.</w:t>
        <w:br/>
        <w:t>With hundreds of trucks getting stranded across the country since March 15, when states started to lock their borders down culminating into a national lockdown announced by the Centre, The Indian Express reported on April 2 about transporters raising concerns over potential penalties arising from expired e-way bills.</w:t>
      </w:r>
    </w:p>
    <w:p>
      <w:hyperlink r:id="rId12">
        <w:r>
          <w:rPr/>
          <w:t>Источник</w:t>
        </w:r>
      </w:hyperlink>
    </w:p>
    <w:p>
      <w:pPr>
        <w:pStyle w:val="Heading1"/>
      </w:pPr>
      <w:r>
        <w:t>Deaths of doctors, nurses highlight virus risks they run - World Best News</w:t>
      </w:r>
    </w:p>
    <w:p>
      <w:r>
        <w:t>Because the variety of folks contaminated has grown to greater than 1.1 million worldwide, well being care programs are straining underneath the surge of sufferers and a paucity of medical gear like ventilators in addition to protecting masks and gloves, giving rise to rising issues in regards to the publicity of hospital personnel.</w:t>
        <w:br/>
        <w:t>Because the nation completes its third week in a state of emergency, there are indicators the variety of new infections is slowing, however are nonetheless excessive with 7,026 new instances reported in a single day Saturday and 809 deaths.</w:t>
      </w:r>
    </w:p>
    <w:p>
      <w:hyperlink r:id="rId13">
        <w:r>
          <w:rPr/>
          <w:t>Источник</w:t>
        </w:r>
      </w:hyperlink>
    </w:p>
    <w:p>
      <w:pPr>
        <w:pStyle w:val="Heading1"/>
      </w:pPr>
      <w:r>
        <w:t>COVID-19: Chennai Customs gives priority to medicines and equipment</w:t>
      </w:r>
    </w:p>
    <w:p>
      <w:r>
        <w:t>Several cargo aircraft arrive in the city containing medical gloves, masks, digital thermometers, critical equipment and components for manufacturing printed circuit boards for ventilators, customs officials said adding that they provide urgent clearance for these items.</w:t>
        <w:br/>
        <w:t>“Since the COVID-19 lockdown was declared, 34 international cargo flights have arrived at Chennai Airport.</w:t>
        <w:br/>
        <w:t>Several consignments of thermometers, COVID-19 test kits and R &amp; D material relating to COVID-19 test kits have been cleared by the customs officials on priority,” Chennai Customs said, in a statement.</w:t>
        <w:br/>
        <w:t>For any issues related to customs clearance at Air Cargo, Additional commissioner of Customs, Rajiv Kumar may be contacted at 9323975859,” the statement said.</w:t>
      </w:r>
    </w:p>
    <w:p>
      <w:hyperlink r:id="rId14">
        <w:r>
          <w:rPr/>
          <w:t>Источник</w:t>
        </w:r>
      </w:hyperlink>
    </w:p>
    <w:p>
      <w:pPr>
        <w:pStyle w:val="Heading1"/>
      </w:pPr>
      <w:r>
        <w:t>There’s No Way Camping Trailers Can Get Smaller Than This</w:t>
      </w:r>
    </w:p>
    <w:p/>
    <w:p>
      <w:hyperlink r:id="rId15">
        <w:r>
          <w:rPr/>
          <w:t>Источник</w:t>
        </w:r>
      </w:hyperlink>
    </w:p>
    <w:p>
      <w:pPr>
        <w:pStyle w:val="Heading1"/>
      </w:pPr>
      <w:r>
        <w:t>Coronavirus symptoms: what are they and how long do they last?</w:t>
      </w:r>
    </w:p>
    <w:p>
      <w:r>
        <w:t>People with more severe forms of the disease will take longer to recover - a study of 138 patients who were hospitalised in China showed that some patients were in hospital for up to two weeks, although the average stay was 10 days.</w:t>
        <w:br/>
        <w:t>If you have a fever and a cough - the main early symptoms of coronavirus - the government now advises that you self-isolate for seven days.</w:t>
        <w:br/>
        <w:t>People catch the virus when their infected hands touch the mouth, nose or eyes.</w:t>
        <w:br/>
        <w:t>The virus appears to impact older people more commonly but children can be infected and they can get severe illness, the government warns.</w:t>
      </w:r>
    </w:p>
    <w:p>
      <w:hyperlink r:id="rId16">
        <w:r>
          <w:rPr/>
          <w:t>Источник</w:t>
        </w:r>
      </w:hyperlink>
    </w:p>
    <w:p>
      <w:pPr>
        <w:pStyle w:val="Heading1"/>
      </w:pPr>
      <w:r>
        <w:t>Coronavirus: HSE warns restrictions may be extended as €72m nursing home fund unveiled</w:t>
      </w:r>
    </w:p>
    <w:p>
      <w:r>
        <w:t>Earlier a € 72 million package of measures to help nursing homes tackle coronavirus outbreaks, was announced by Minister for Health Simon Harris.</w:t>
        <w:br/>
        <w:t>The measures announced by Mr Harris will also see access provided to personal protective equipment (PPE) for nursing home staff along with expert advice and training on protecting against the spread of the virus.</w:t>
        <w:br/>
        <w:t>Mr Harris said there was an “urgent need for a focused and targeted response” to the number of Covid-19 cases in nursing homes.</w:t>
        <w:br/>
        <w:t>“We must also support staff working in nursing homes and ensure their safety and health as we continue to deal with this pandemic.</w:t>
      </w:r>
    </w:p>
    <w:p>
      <w:hyperlink r:id="rId17">
        <w:r>
          <w:rPr/>
          <w:t>Источник</w:t>
        </w:r>
      </w:hyperlink>
    </w:p>
    <w:p>
      <w:pPr>
        <w:pStyle w:val="Heading1"/>
      </w:pPr>
      <w:r>
        <w:t>Fact: The U.S. Army Went to Africa to Fight the Ebola Virus (Lessons for Coronavirus?)</w:t>
      </w:r>
    </w:p>
    <w:p>
      <w:r>
        <w:t>By September 2014, Liberia appeared on the verge of collapsing before the ravages of the Ebola virusa horrifying disease infamous for escalating from flu-like symptoms to hemorrhaging that cause gruesome external and internal bleeding and vomiting, resulting … [+9745 chars]</w:t>
      </w:r>
    </w:p>
    <w:p>
      <w:hyperlink r:id="rId18">
        <w:r>
          <w:rPr/>
          <w:t>Источник</w:t>
        </w:r>
      </w:hyperlink>
    </w:p>
    <w:p>
      <w:pPr>
        <w:pStyle w:val="Heading1"/>
      </w:pPr>
      <w:r>
        <w:t>Coronavirus: Bulls' flying doctor steps up to transport tests after flights cut</w:t>
      </w:r>
    </w:p>
    <w:p>
      <w:r>
        <w:t>When Air New Zealand cut flights needed to transport coronavirus samples, labs turned to the flying doctor of Bulls.</w:t>
        <w:br/>
        <w:t>DAVID UNWIN/STUFF The Flying Doctor, Dave Baldwin has volunteered to fly Covid-19 samples down South this weekend after Air New Zealand cancelled last minute.</w:t>
        <w:br/>
        <w:t>MedLab chief executive Cynric Temple-Camp said there had been about 120 Covid-19 samples collected that were due to fly down to Christchurch Health laboratory for testing on Saturday, with a similar amount expected for Sunday.</w:t>
        <w:br/>
        <w:t>DAVID UNWIN/STUFF Baldwin will fly from Palmerston North to Rangiora with the samples where Temple-Camps daughter would pick them up and take them to Canterbury Health.</w:t>
      </w:r>
    </w:p>
    <w:p>
      <w:hyperlink r:id="rId19">
        <w:r>
          <w:rPr/>
          <w:t>Источник</w:t>
        </w:r>
      </w:hyperlink>
    </w:p>
    <w:p>
      <w:pPr>
        <w:pStyle w:val="Heading1"/>
      </w:pPr>
      <w:r>
        <w:t>L.A. County tells paramedics to delay transporting cardiac patients amid coronavirus</w:t>
      </w:r>
    </w:p>
    <w:p>
      <w:r>
        <w:t>Los Angeles County officials this week ordered paramedics to wait five minutes after reviving someone with cardiac arrest to see if their heart stops again before racing them to the hospital, a policy intended to reduce the number of high-risk patients floodi… [+5493 chars]</w:t>
      </w:r>
    </w:p>
    <w:p>
      <w:hyperlink r:id="rId20">
        <w:r>
          <w:rPr/>
          <w:t>Источник</w:t>
        </w:r>
      </w:hyperlink>
    </w:p>
    <w:p>
      <w:pPr>
        <w:pStyle w:val="Heading1"/>
      </w:pPr>
      <w:r>
        <w:t>Can Solid Save the Internet?</w:t>
      </w:r>
    </w:p>
    <w:p>
      <w:r>
        <w:t>The basic idea is that instead of handing your photos, your content, and your thoughts over to social media and other sharing platforms, you’d store your own personal data in a Personal Online Data (POD) container, and grant revocable access to these companies to access your data on your behalf.</w:t>
        <w:br/>
        <w:t>The real power of a common API for sharing your content/data is that it will make it that much easier to switch from one sharing platform to another.</w:t>
        <w:br/>
        <w:t>Real competition in where your data lives and how it’s served may well save the Internet.</w:t>
      </w:r>
    </w:p>
    <w:p>
      <w:hyperlink r:id="rId21">
        <w:r>
          <w:rPr/>
          <w:t>Источник</w:t>
        </w:r>
      </w:hyperlink>
    </w:p>
    <w:p>
      <w:pPr>
        <w:pStyle w:val="Heading1"/>
      </w:pPr>
      <w:r>
        <w:t>17 deals for your at-home coffee routine since you're a barista now</w:t>
      </w:r>
    </w:p>
    <w:p>
      <w:r>
        <w:t>To help you turn your kitchen into your new favorite popup café, here are a couple of deals on coffee makers, brewers, grinders, and coffee pods that will up your caffeination game.</w:t>
        <w:br/>
        <w:t>This programmable coffee maker is capable of grinding coffee beans on the spot or craft you a cup of fresh brew using pre-ground beans.</w:t>
        <w:br/>
        <w:t>As per CNET, this machine is an excellent brewer with "surprisingly useful smarts." It utilizes technology that allows you to personalize your cup of joe by letting you adjust settings for pre-soak, brew time, and temperature, a feature commonly seen in commercial brewers.</w:t>
        <w:br/>
        <w:t>Gourmia® GCM7800 Brewdini™ 5-Cup Cold Brew Coffee Maker</w:t>
      </w:r>
    </w:p>
    <w:p>
      <w:hyperlink r:id="rId22">
        <w:r>
          <w:rPr/>
          <w:t>Источник</w:t>
        </w:r>
      </w:hyperlink>
    </w:p>
    <w:p>
      <w:pPr>
        <w:pStyle w:val="Heading1"/>
      </w:pPr>
      <w:r>
        <w:t>ICMR to test prototype: Railway unit first PSU to make ventilator</w:t>
      </w:r>
    </w:p>
    <w:p>
      <w:r>
        <w:t>Within a week of receiving instructions from the government about “exploring the possibility” of making ventilators, the Railways’ Rail Coach Factory (RCF) in Kapurthala on Saturday came out with a prototype that has an original design and will cost a fraction of what regular ventilators cost.</w:t>
        <w:br/>
        <w:t>Overall, the cost will still be a fraction of what regular ventilators available in the market cost,” Ravinder Gupta, general manager of the RCF and also the chief designer of the machine, told The Sunday Express.</w:t>
      </w:r>
    </w:p>
    <w:p>
      <w:hyperlink r:id="rId23">
        <w:r>
          <w:rPr/>
          <w:t>Источник</w:t>
        </w:r>
      </w:hyperlink>
    </w:p>
    <w:p>
      <w:pPr>
        <w:pStyle w:val="Heading1"/>
      </w:pPr>
      <w:r>
        <w:t>Photos show the emergency makeshift borders European countries have erected in an attempt to stop the spread of COVID-19</w:t>
      </w:r>
    </w:p>
    <w:p>
      <w:r>
        <w:t>The outbreak of COVID-19 in European countries has resulted in travel restrictions throughout the continent as nations hope to protect their citizens.</w:t>
        <w:br/>
        <w:t>Freedom of movement has been suspended in some regions despite being a key tenant of European society as seen with the adoption of the Schengen Agreement.</w:t>
        <w:br/>
        <w:t>Under the Schengen Agreement, most countries on the continent formally abolished border controls with one another in the spirit of continental unity.</w:t>
        <w:br/>
        <w:t>March 26, 2020, a day that was supposed to be for celebration as the 25th anniversary of the Schengen Agreement's implementation was instead overshadowed by the re-fortification of borders across Europe.</w:t>
      </w:r>
    </w:p>
    <w:p>
      <w:hyperlink r:id="rId24">
        <w:r>
          <w:rPr/>
          <w:t>Источник</w:t>
        </w:r>
      </w:hyperlink>
    </w:p>
    <w:p>
      <w:pPr>
        <w:pStyle w:val="Heading1"/>
      </w:pPr>
      <w:r>
        <w:t>Ecuador stores bodies in giant fridges...</w:t>
      </w:r>
    </w:p>
    <w:p>
      <w:r>
        <w:t>GUAYAQUIL, April 4 (Reuters) - Ecuador's government has begun storing the bodies of victims of the coronavirus in giant refrigerated containers as hundreds of deaths in the city of Guayaquil, the center of the country's outbreak, have already filled morgues and hospitals.</w:t>
        <w:br/>
        <w:t>At Guayaquil's Teodoro Maldonado Carbo hospital on Saturday, medical workers wearing protective gear removed bodies wrapped in plastic from a storage room and used a pallet to wheel them to one container, according to a Reuters photographer.</w:t>
        <w:br/>
        <w:t>On Saturday, Ecuador's government said it would activate a new digital system that would allow families to find out where their dead relatives were buried.</w:t>
      </w:r>
    </w:p>
    <w:p>
      <w:hyperlink r:id="rId25">
        <w:r>
          <w:rPr/>
          <w:t>Источник</w:t>
        </w:r>
      </w:hyperlink>
    </w:p>
    <w:p>
      <w:pPr>
        <w:pStyle w:val="Heading1"/>
      </w:pPr>
      <w:r>
        <w:t>Simos Xenitellis: How to get LXD containers get IP from the LAN with routed network</w:t>
      </w:r>
    </w:p>
    <w:p>
      <w:r>
        <w:t>See https://blog.simos.info/how-to-make-your-lxd-container-get-ip-addresses-from-your-lan/ Using bridged .</w:t>
        <w:br/>
        <w:t>See https://blog.simos.info/how-to-make-your-lxd-containers-get-ip-addresses-from-your-lan-using-a-bridge/ Using routed .</w:t>
        <w:br/>
        <w:t>Any containers with routed will appear on the network to have the MAC address of the host.</w:t>
        <w:br/>
        <w:t>You need to make sure that the IP address on the network that you give to the routed container, will not be assigned by the router in the future.</w:t>
        <w:br/>
        <w:t>Then, for each container that uses the routed network, we will be creating a new individual profile based on this initial profile.</w:t>
        <w:br/>
        <w:t>Using the routed network in LXD</w:t>
        <w:br/>
        <w:t>You have configured routed in LXD so that one or more containers can get IP addresses from the network.</w:t>
      </w:r>
    </w:p>
    <w:p>
      <w:hyperlink r:id="rId26">
        <w:r>
          <w:rPr/>
          <w:t>Источник</w:t>
        </w:r>
      </w:hyperlink>
    </w:p>
    <w:p>
      <w:pPr>
        <w:pStyle w:val="Heading1"/>
      </w:pPr>
      <w:r>
        <w:t>14-Day Healthy Meal Plan (April 6-19)</w:t>
      </w:r>
    </w:p>
    <w:p>
      <w:r>
        <w:t>I’m Danielle Hazard (@true-eats on IG and True Eats on Facebook), and I’ve had the pleasure of working with Gina for the past 5 + years, helping with weekly meal planning, recipe development and testing, and cooking tips for all things Skinnytaste.</w:t>
        <w:br/>
        <w:t>As always, the meal plans have PLENTY of wiggle room for you to add snacks (I love apples or bananas with peanut butter, a hand full of mixed nuts, hummus and veggies or light microwave popcorn), coffee, beverages, dessert, wine, etc.</w:t>
        <w:br/>
        <w:t>D: Crock Pot Chicken Taco Chili Recipe (0B 5G 0P) with 2 tablespoons cheddar cheese (2B 2G 2P) and 1 ounce</w:t>
      </w:r>
    </w:p>
    <w:p>
      <w:hyperlink r:id="rId27">
        <w:r>
          <w:rPr/>
          <w:t>Источник</w:t>
        </w:r>
      </w:hyperlink>
    </w:p>
    <w:p>
      <w:pPr>
        <w:pStyle w:val="Heading1"/>
      </w:pPr>
      <w:r>
        <w:t>There’s No Chicken Wings Shortage</w:t>
      </w:r>
    </w:p>
    <w:p>
      <w:r>
        <w:t>Usually, chicken wings are eaten in bars and restaurants, and they are difficult to repackage for retail, as Vice details:</w:t>
        <w:br/>
        <w:t>Obviously countless restaurants and sports bars are closed across the country now too, and chicken wings aren't necessarily high on customers' takeout list.</w:t>
        <w:br/>
        <w:t>Super estimates that 70 percent of wings are eaten in bars or restaurants, with the other 30 percent coming from supermarket or deli sales.</w:t>
        <w:br/>
        <w:t>They're not exactly flying off the shelves right now though –– and that's partially because it can be difficult to repackage them for the retail market.</w:t>
        <w:br/>
        <w:t>There's no real consumer demand for chicken wings right now—despite the fact that other meat sales are surging.</w:t>
      </w:r>
    </w:p>
    <w:p>
      <w:hyperlink r:id="rId28">
        <w:r>
          <w:rPr/>
          <w:t>Источник</w:t>
        </w:r>
      </w:hyperlink>
    </w:p>
    <w:p>
      <w:pPr>
        <w:pStyle w:val="Heading1"/>
      </w:pPr>
      <w:r>
        <w:t>Israeli Thermal Sensor Tech Can Detect Potential COVID-19 Fever In Vehicle Occupants | Health News - NoCamels - Israeli Innovation News</w:t>
      </w:r>
    </w:p>
    <w:p>
      <w:r>
        <w:t>The emergency-vehicle inspection systems are equipped with thermal sensors that both detect critical vehicle-safety problems and identify car occupants with fevers through the windshield.</w:t>
        <w:br/>
        <w:t>Hever says vehicle-inspection systems equipped with thermal sensors, for example, could be installed at emergency drive-through lanes set up at hospitals, health care facilities and other community locations to test for potential coronavirus victims.</w:t>
        <w:br/>
        <w:t>UVeye says it is prepared to help equip drive-through checkpoints in critical locations throughout the United States upon demand, adding that it already has orders for the installation of contactless inspection systems with thermal sensor technology at several locations in both the UK and the US.</w:t>
      </w:r>
    </w:p>
    <w:p>
      <w:hyperlink r:id="rId29">
        <w:r>
          <w:rPr/>
          <w:t>Источник</w:t>
        </w:r>
      </w:hyperlink>
    </w:p>
    <w:p>
      <w:pPr>
        <w:pStyle w:val="Heading1"/>
      </w:pPr>
      <w:r>
        <w:t>Italy, Spain showing signs of downward coronavirus trends</w:t>
      </w:r>
    </w:p>
    <w:p>
      <w:r>
        <w:t>Italy continues to see daily increases in new COVID-19 infections and fatalities, but the rate is slowing.</w:t>
        <w:br/>
        <w:t>While there was a slight uptick in new cases Saturday from the day before, the daily average appears to have mostly plateaued, signaling the country's lockdown which started on March 9 has been at least somewhat effective.</w:t>
        <w:br/>
        <w:t>New data from Italy - daily cases and fatalities.</w:t>
        <w:br/>
        <w:t>Spain, for the first time, overtook Italy as the European country with the highest number of new cases Friday, and it is still overwhelmed by new infections and deaths.</w:t>
      </w:r>
    </w:p>
    <w:p>
      <w:hyperlink r:id="rId30">
        <w:r>
          <w:rPr/>
          <w:t>Источник</w:t>
        </w:r>
      </w:hyperlink>
    </w:p>
    <w:p>
      <w:pPr>
        <w:pStyle w:val="Heading1"/>
      </w:pPr>
      <w:r>
        <w:t>SaudiâRussia price battle weak demand to drag oil prices further</w:t>
      </w:r>
    </w:p>
    <w:p>
      <w:r>
        <w:t>The OPEC de facto leaders, Saudi Arabia and Russia plan to drastically cut production as the virus outbreak further erodes demand amid supply glut.</w:t>
        <w:br/>
        <w:t>However Saudi Arabia failed to convince Russia to agree on deeper production cuts which unleashed a price war between the countries.</w:t>
        <w:br/>
        <w:t>They are also pressing Saudi Arabia to dial back its plan of cutting oil price after the market-share war with Russia.</w:t>
        <w:br/>
        <w:t>According to some reports, oil producing countries are struggling to find buyers for millions of barrels as many industrial users and refiners have cut operations as the virus destroyed demand.</w:t>
      </w:r>
    </w:p>
    <w:p>
      <w:hyperlink r:id="rId31">
        <w:r>
          <w:rPr/>
          <w:t>Источник</w:t>
        </w:r>
      </w:hyperlink>
    </w:p>
    <w:p>
      <w:pPr>
        <w:pStyle w:val="Heading1"/>
      </w:pPr>
      <w:r>
        <w:t>Gray area of what comprises essential businesses has socioeconomic consequences - Winston-Salem Journal</w:t>
      </w:r>
    </w:p>
    <w:p>
      <w:r>
        <w:t>Close Get email notifications on {{subject}} daily!</w:t>
        <w:br/>
        <w:t>Your notification has been saved.</w:t>
        <w:br/>
        <w:t>There was a problem saving your notification.</w:t>
        <w:br/>
        <w:t>{{description}}</w:t>
        <w:br/>
        <w:t>Email notifications are only sent once a day, and only if there are new matching items.</w:t>
      </w:r>
    </w:p>
    <w:p>
      <w:hyperlink r:id="rId32">
        <w:r>
          <w:rPr/>
          <w:t>Источник</w:t>
        </w:r>
      </w:hyperlink>
    </w:p>
    <w:p>
      <w:pPr>
        <w:pStyle w:val="Heading1"/>
      </w:pPr>
      <w:r>
        <w:t>This week in Auto: When Royal Enfield becomes more valued than Jaguar; Mahindra refuses to bail out SsangYong</w:t>
      </w:r>
    </w:p>
    <w:p>
      <w:r>
        <w:t>Sales of India’s top four two-wheeler makers -- Hero MotoCorp, Honda Motorcycle and Scooter India (HMSI), Bajaj Auto and TVS Motor Company, who control nearly 90 percent of the domestic market, plummeted nearly 40 percent YoY to 7.54 lakh units.</w:t>
        <w:br/>
        <w:t>From Rs 191 Tata Motors stock price has fallen 66 percent to Rs 65 in the last three months.</w:t>
        <w:br/>
        <w:t>In fact three companies that make two-wheelers are ahead of Tata Motors in market cap.</w:t>
        <w:br/>
        <w:t>The market cap of auto component maker Bosch is now higher than Tata Motors.</w:t>
      </w:r>
    </w:p>
    <w:p>
      <w:hyperlink r:id="rId33">
        <w:r>
          <w:rPr/>
          <w:t>Источник</w:t>
        </w:r>
      </w:hyperlink>
    </w:p>
    <w:p>
      <w:pPr>
        <w:pStyle w:val="Heading1"/>
      </w:pPr>
      <w:r>
        <w:t>Six Facts About Trump’s Clean Cars Rollback</w:t>
      </w:r>
    </w:p>
    <w:p>
      <w:r>
        <w:t>On top of that, the Trump administration’s rollback of clean car and fuel economy standards makes the United States weaker economically by increasing gasoline bills, cutting jobs, and stifling innovation.</w:t>
        <w:br/>
        <w:t>Trump has now given automakers the license to make vehicles pollute more by weakening emissions standards for model years 2022 to 2026.</w:t>
        <w:br/>
        <w:t>While the United States stands still, failing to innovate, we’ll lose competitiveness in the global vehicle market, where clean car standards are tightening, and miss out on new business opportunities.</w:t>
        <w:br/>
        <w:t>Over the eight years, these standards have cut carbon pollution by more than 455 million metric tons and saved drivers $86 billion at the pump, according to EPA data.</w:t>
      </w:r>
    </w:p>
    <w:p>
      <w:hyperlink r:id="rId34">
        <w:r>
          <w:rPr/>
          <w:t>Источник</w:t>
        </w:r>
      </w:hyperlink>
    </w:p>
    <w:p>
      <w:pPr>
        <w:pStyle w:val="Heading1"/>
      </w:pPr>
      <w:r>
        <w:t>Ford and GM are undertaking a warlike effort to produce ventilators; it may fall short</w:t>
      </w:r>
    </w:p>
    <w:p>
      <w:r>
        <w:t>Ford and General Motors both announced in late March that they would build the medical machines after shutting down car production and sending workers home, a historic redeployment of their factories and workers.</w:t>
        <w:br/>
        <w:t>At the factory outside Detroit, Ford is partnering with Airon, a small Florida-based ventilator company that typically produces two or three machines a day.</w:t>
        <w:br/>
        <w:t>Price said Ford chose the Airon ventilator because it met the medical requirements for treating covid-19 patients, but was made of relatively few components, making it faster to manufacture.</w:t>
      </w:r>
    </w:p>
    <w:p>
      <w:hyperlink r:id="rId35">
        <w:r>
          <w:rPr/>
          <w:t>Источник</w:t>
        </w:r>
      </w:hyperlink>
    </w:p>
    <w:p>
      <w:pPr>
        <w:pStyle w:val="Heading1"/>
      </w:pPr>
      <w:r>
        <w:t>Inside the massive effort by US airlines to transport medical supplies and mail on cargo-only flights using passenger jets</w:t>
      </w:r>
    </w:p>
    <w:p>
      <w:r>
        <w:t>The big four US airlines have resorted to flying cargo-only flights as passenger traffic dries up amid the coronavirus pandemic.</w:t>
        <w:br/>
        <w:t>American, Delta, United, and Southwest are offering their otherwise unused aircraft for charter cargo operations, flying medical supplies and other necessities around the world.</w:t>
        <w:br/>
        <w:t>The loss of passenger traffic in the wake of COVID-19's rapid spread has forced the four largest airlines in the US to rethink their strategies to maintain at least some revenue streams as their core business is evaporating.</w:t>
        <w:br/>
        <w:t>Take a look inside some of the newly-established cargo-only flights on passenger airliners.</w:t>
      </w:r>
    </w:p>
    <w:p>
      <w:hyperlink r:id="rId36">
        <w:r>
          <w:rPr/>
          <w:t>Источник</w:t>
        </w:r>
      </w:hyperlink>
    </w:p>
    <w:p>
      <w:pPr>
        <w:pStyle w:val="Heading1"/>
      </w:pPr>
      <w:r>
        <w:t>'MAYDAY': The largest organization of independent truck drivers is demanding that Trump provide masks, testing, and quarantine zones for truckers</w:t>
      </w:r>
    </w:p>
    <w:p>
      <w:r>
        <w:t>In a letter that begins "HELP – MAYDAY – 9-1-1," America's largest organization of independent truck drivers is demanding that President Donald Trump act quickly to protect drivers.</w:t>
        <w:br/>
        <w:t>Todd Spencer, the president and CEO of the Owner-Operator Independent Drivers Association, wrote in a letter dated April 3 that truck drivers are key to the nation's supply chain and have been deemed "essential" workers, but they're at more risk than ever as the coronavirus sweeps across the US.</w:t>
        <w:br/>
        <w:t>America's largest trucking companies won't reveal how — or if — they'll get their drivers home if they get coronavirus, and truckers are terrified</w:t>
      </w:r>
    </w:p>
    <w:p>
      <w:hyperlink r:id="rId37">
        <w:r>
          <w:rPr/>
          <w:t>Источник</w:t>
        </w:r>
      </w:hyperlink>
    </w:p>
    <w:p>
      <w:pPr>
        <w:pStyle w:val="Heading1"/>
      </w:pPr>
      <w:r>
        <w:t>Y Combinator Company 'Flexport' Is Shipping PPE To Frontline Responders</w:t>
      </w:r>
    </w:p>
    <w:p>
      <w:r>
        <w:t>(Its investors include Google Ventures and Peter Thiel's Founders Fund.) But on March 23rd Flexport announced they were now re-focusing all their resources to get critical supplies to frontline responders combating COVID-19.They've joined a team that announced on Friday announced "we're shipping full cargo planes filled with PPE to protect frontline responders," citing a partnership with Atlas Air and United Airlines.They're raising money on GoFundMe , and this "Frontline Responders Fund" has so far raised over $6 million from 15,800 donors.</w:t>
      </w:r>
    </w:p>
    <w:p>
      <w:hyperlink r:id="rId38">
        <w:r>
          <w:rPr/>
          <w:t>Источник</w:t>
        </w:r>
      </w:hyperlink>
    </w:p>
    <w:p>
      <w:pPr>
        <w:pStyle w:val="Heading1"/>
      </w:pPr>
      <w:r>
        <w:t>Social distancing not slowing crime in Mexico</w:t>
      </w:r>
    </w:p>
    <w:p>
      <w:r>
        <w:t>(Representational) There have already been some instances of mass robberies with thieves breaking into stores in large groups and carrying off televisions and other items.</w:t>
        <w:br/>
        <w:t>There have already been some instances of mass robberies with thieves breaking into stores in large groups and carrying off televisions and other items.</w:t>
        <w:br/>
        <w:t>There have already been some instances of mass robberies with thieves breaking into stores in large groups and carrying off televisions and other items.</w:t>
        <w:br/>
        <w:t>“We will see general looting of electrical appliances money and jewelry in the initial stages of the outbreak in Mexico,” Desfassiaux said predicting trends would change in the worst days of the pandemic.</w:t>
      </w:r>
    </w:p>
    <w:p>
      <w:hyperlink r:id="rId39">
        <w:r>
          <w:rPr/>
          <w:t>Источник</w:t>
        </w:r>
      </w:hyperlink>
    </w:p>
    <w:p>
      <w:pPr>
        <w:pStyle w:val="Heading1"/>
      </w:pPr>
      <w:r>
        <w:t>I Got To See The God Of Trains</w:t>
      </w:r>
    </w:p>
    <w:p>
      <w:r>
        <w:t>My area is basically devoid of passenger rail, and it is significant effort to try and watch intermodal freight trains which I admittedly have seen thousands of from trainspotting as a kid, so I’ll end up going months on end without seeing a train, except for the tiny N scale ones I have on a layout in a spare corner.</w:t>
        <w:br/>
        <w:t>The first tour it took was unfortunately nowhere close at all to where I live, and so I just gave up on being able to see it.</w:t>
        <w:br/>
        <w:t>I actually was able to capture the train twice, as it needed to back out of the Amtrak station to get back onto the line it was leaving the city from.</w:t>
      </w:r>
    </w:p>
    <w:p>
      <w:hyperlink r:id="rId40">
        <w:r>
          <w:rPr/>
          <w:t>Источник</w:t>
        </w:r>
      </w:hyperlink>
    </w:p>
    <w:p>
      <w:pPr>
        <w:pStyle w:val="Heading1"/>
      </w:pPr>
      <w:r>
        <w:t>Indian Railways ensures supply chain fully functional for power, transport and key infrastructure sectors during the COVID-19 lockdown</w:t>
      </w:r>
    </w:p>
    <w:p>
      <w:r>
        <w:t>From 23rd March to 3rd April 2020, Railways has transported more than 2.5 lakh wagons of coal and 17742 wagons of petroleum products Due to relentless operations of Railways, all power plants and Petroleum depots have comfortable stock with them inspite of COVID 19 lock down Inspite of lockdown related challenges, Railway staff keeps delivering the results against all odds</w:t>
        <w:br/>
        <w:t>To monitor the uninterrupted movement of materials fuelling the power, transport and infrastructure sectors and other essential commodities over Indian Railways, an emergency freight control centre is working in the Ministry of Railways.</w:t>
      </w:r>
    </w:p>
    <w:p>
      <w:hyperlink r:id="rId41">
        <w:r>
          <w:rPr/>
          <w:t>Источник</w:t>
        </w:r>
      </w:hyperlink>
    </w:p>
    <w:p>
      <w:pPr>
        <w:pStyle w:val="Heading1"/>
      </w:pPr>
      <w:r>
        <w:t>Flipkart assures employees: No salary or job cuts</w:t>
      </w:r>
    </w:p>
    <w:p>
      <w:r>
        <w:t>And the key priority is to keep all employees safe,” said a person who attended the meeting citing the key takeaways from Krishnamurthy's address.A mid-level manager told ET that the assurance has helped at a time when there have been conversations of layoffs and salary cuts across organisations, and Flipkart has seen business suffer after the Covid-19 virus outbreak.ET on Wednesday reported that various firms had started laying off staff and, in some cases, asked employees to take pay cuts as they look for ways to weather the impact of the pandemic.Flipkart's business has been severely hit by the lockdown after its top-selling categories such as smartphones, electronics and large appliances became unavailable.</w:t>
      </w:r>
    </w:p>
    <w:p>
      <w:hyperlink r:id="rId42">
        <w:r>
          <w:rPr/>
          <w:t>Источник</w:t>
        </w:r>
      </w:hyperlink>
    </w:p>
    <w:p>
      <w:pPr>
        <w:pStyle w:val="Heading1"/>
      </w:pPr>
      <w:r>
        <w:t>Zones prepare post-lockdown restoration plans, railways says no decision on resumption of services yet</w:t>
      </w:r>
    </w:p>
    <w:p>
      <w:r>
        <w:t>The Railways on April 4 said no final decision was taken on restoration of train services, even as its zones have started drawing up plans to resume passenger services, which were suspended for 21 days due to the ongoing nationwide lockdown to curb the spread of the coronavirus.</w:t>
        <w:br/>
        <w:t>The statement of the Railways came a day after a video-conference held by Railway Minister Piyush Goyal with the Railway Board chairman and other officials, where it was decided that the services will be resumed in a graded manner and the plans for such restoration should be given to the board for approval.</w:t>
        <w:br/>
        <w:t>All 17 railway zones and divisions are preparing plans to identify trains and resume services from April 15, taking into account the availability of rakes.</w:t>
      </w:r>
    </w:p>
    <w:p>
      <w:hyperlink r:id="rId43">
        <w:r>
          <w:rPr/>
          <w:t>Источник</w:t>
        </w:r>
      </w:hyperlink>
    </w:p>
    <w:p>
      <w:pPr>
        <w:pStyle w:val="Heading1"/>
      </w:pPr>
      <w:r>
        <w:t>China’s Guangxi region tightens border controls amid rise in imported coronavirus cases</w:t>
      </w:r>
    </w:p>
    <w:p>
      <w:r>
        <w:t>BEIJING (Reuters) - China’s southwestern Guangxi region, which has borders with Vietnam, has suspended cross-border passenger transportation and restricted exit of citizens from the country amid concerns of an increase in imported coronavirus cases.</w:t>
        <w:br/>
        <w:t>It has closed most ports except for a few being used for freight transportation, the Guangxi health commission said in a statement late on Friday.</w:t>
        <w:br/>
        <w:t>As of Friday, the total number of confirmed cases across the country stood at 81,639, including 19 new infections, of which 18 were imported cases, the National Health Commission said.</w:t>
      </w:r>
    </w:p>
    <w:p>
      <w:hyperlink r:id="rId44">
        <w:r>
          <w:rPr/>
          <w:t>Источник</w:t>
        </w:r>
      </w:hyperlink>
    </w:p>
    <w:p>
      <w:pPr>
        <w:pStyle w:val="Heading1"/>
      </w:pPr>
      <w:r>
        <w:t>7 Days: #2</w:t>
      </w:r>
    </w:p>
    <w:p>
      <w:r>
        <w:t>Dennis Cooper’s GIF books include ZAC’s CORAL REEF (2018), ZAC’S FREIGHT ELEVATOR, a novel (2016), ZAC’S CONTROL PANEL (2015), ZAC'S HAUNTED HOUSE, a novel (2015), and ZAC’S DRUG BINGE, a novel (forthcoming, spring 2020).</w:t>
        <w:br/>
        <w:t>They are published by Kiddiepunk Press and are free to download at www.kiddiepunk.com/zines.htm.</w:t>
        <w:br/>
        <w:t>His GIF works have been exhibited at Art Basel (2019), Cabinet Gallery (London), Galerie Balice Hertling (Paris), The New Museum (NYC), and elsewhere.</w:t>
        <w:br/>
        <w:t>ALL IMAGES</w:t>
      </w:r>
    </w:p>
    <w:p>
      <w:hyperlink r:id="rId45">
        <w:r>
          <w:rPr/>
          <w:t>Источник</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time.com/5815719/princess-cruise-cruise-docks-miami/" TargetMode="External"/><Relationship Id="rId10" Type="http://schemas.openxmlformats.org/officeDocument/2006/relationships/hyperlink" Target="https://www.cnn.com/2020/04/04/asia/taiwan-coronavirus-response-who-intl-hnk/index.html" TargetMode="External"/><Relationship Id="rId11" Type="http://schemas.openxmlformats.org/officeDocument/2006/relationships/hyperlink" Target="https://talkingpointsmemo.com/edblog/confiscated-supplies-at-ports-and-airports" TargetMode="External"/><Relationship Id="rId12" Type="http://schemas.openxmlformats.org/officeDocument/2006/relationships/hyperlink" Target="https://indianexpress.com/article/business/economy/centre-relaxes-e-way-bill-deadline-defers-restriction-of-input-tax-credit-6347622/" TargetMode="External"/><Relationship Id="rId13" Type="http://schemas.openxmlformats.org/officeDocument/2006/relationships/hyperlink" Target="https://worldbestnews.info/deaths-of-doctors-nurses-highlight-virus-risks-they-run/" TargetMode="External"/><Relationship Id="rId14" Type="http://schemas.openxmlformats.org/officeDocument/2006/relationships/hyperlink" Target="https://www.thehindu.com/news/cities/chennai/covid-19-chennai-customs-gives-priority-to-medicines-and-equipment/article31256831.ece" TargetMode="External"/><Relationship Id="rId15" Type="http://schemas.openxmlformats.org/officeDocument/2006/relationships/hyperlink" Target="https://gearpatrol.com/2020/04/04/tiny-camping-trailer-hitch-hotel/" TargetMode="External"/><Relationship Id="rId16" Type="http://schemas.openxmlformats.org/officeDocument/2006/relationships/hyperlink" Target="https://www.telegraph.co.uk/global-health/science-and-disease/coronavirus-symptoms-sore-throat-cough/" TargetMode="External"/><Relationship Id="rId17" Type="http://schemas.openxmlformats.org/officeDocument/2006/relationships/hyperlink" Target="https://www.irishtimes.com/news/health/coronavirus-hse-warns-restrictions-may-be-extended-as-72m-nursing-home-fund-unveiled-1.4221138" TargetMode="External"/><Relationship Id="rId18" Type="http://schemas.openxmlformats.org/officeDocument/2006/relationships/hyperlink" Target="https://nationalinterest.org/blog/buzz/fact-us-army-went-africa-fight-ebola-virus-lessons-coronavirus-140732" TargetMode="External"/><Relationship Id="rId19" Type="http://schemas.openxmlformats.org/officeDocument/2006/relationships/hyperlink" Target="https://www.stuff.co.nz/national/health/coronavirus/120818814/coronavirus-bulls-flying-doctor-steps-up-to-transport-tests-after-anz-cuts-flights" TargetMode="External"/><Relationship Id="rId20" Type="http://schemas.openxmlformats.org/officeDocument/2006/relationships/hyperlink" Target="https://www.latimes.com/california/story/2020-04-04/l-a-county-911-patients-hospital-coronavirus" TargetMode="External"/><Relationship Id="rId21" Type="http://schemas.openxmlformats.org/officeDocument/2006/relationships/hyperlink" Target="https://hackaday.com/2020/04/04/can-solid-save-the-internet/" TargetMode="External"/><Relationship Id="rId22" Type="http://schemas.openxmlformats.org/officeDocument/2006/relationships/hyperlink" Target="https://mashable.com/shopping/april-4-coffee-makers-on-sale/" TargetMode="External"/><Relationship Id="rId23" Type="http://schemas.openxmlformats.org/officeDocument/2006/relationships/hyperlink" Target="https://indianexpress.com/article/india/icmr-to-test-prototype-railway-unit-first-psu-to-make-ventilator-6347779/" TargetMode="External"/><Relationship Id="rId24" Type="http://schemas.openxmlformats.org/officeDocument/2006/relationships/hyperlink" Target="https://www.businessinsider.com/coronavirus-european-borders-closed-in-response-to-covid-19-2020-4" TargetMode="External"/><Relationship Id="rId25" Type="http://schemas.openxmlformats.org/officeDocument/2006/relationships/hyperlink" Target="https://news.trust.org/item/20200404202149-8fizd" TargetMode="External"/><Relationship Id="rId26" Type="http://schemas.openxmlformats.org/officeDocument/2006/relationships/hyperlink" Target="https://blog.simos.info/how-to-get-lxd-containers-get-ip-from-the-lan-with-routed-network/" TargetMode="External"/><Relationship Id="rId27" Type="http://schemas.openxmlformats.org/officeDocument/2006/relationships/hyperlink" Target="https://www.skinnytaste.com/14-day-healthy-meal-plan-april-6-19/" TargetMode="External"/><Relationship Id="rId28" Type="http://schemas.openxmlformats.org/officeDocument/2006/relationships/hyperlink" Target="https://www.neatorama.com/2020/04/04/There-s-No-Chicken-Wings-Shortage/" TargetMode="External"/><Relationship Id="rId29" Type="http://schemas.openxmlformats.org/officeDocument/2006/relationships/hyperlink" Target="http://nocamels.com/2020/04/israeli-thermal-sensor-detect-fever-vehicle-uveye/" TargetMode="External"/><Relationship Id="rId30" Type="http://schemas.openxmlformats.org/officeDocument/2006/relationships/hyperlink" Target="https://theweek.com/speedreads/906962/italy-spain-showing-signs-downward-coronavirus-trends" TargetMode="External"/><Relationship Id="rId31" Type="http://schemas.openxmlformats.org/officeDocument/2006/relationships/hyperlink" Target="https://www.moneycontrol.com/news/business/markets/saudi-russia-price-battle-weak-demand-to-drag-oil-prices-further-5106651.html" TargetMode="External"/><Relationship Id="rId32" Type="http://schemas.openxmlformats.org/officeDocument/2006/relationships/hyperlink" Target="https://www.journalnow.com/business/gray-area-of-what-comprises-essential-businesses-has-socioeconomic-consequences/article_d688c0ea-0439-521c-af35-f3aba44afeea.html" TargetMode="External"/><Relationship Id="rId33" Type="http://schemas.openxmlformats.org/officeDocument/2006/relationships/hyperlink" Target="https://www.moneycontrol.com/news/technology/auto/this-week-in-auto-when-royal-enfield-becomes-more-valued-than-jaguar-mahindra-refuses-to-bail-out-ssangyong-5107781.html" TargetMode="External"/><Relationship Id="rId34" Type="http://schemas.openxmlformats.org/officeDocument/2006/relationships/hyperlink" Target="https://energycentral.com/o/energy-collective/six-facts-about-trump%E2%80%99s-clean-cars-rollback?utm_source=PANTHEON_STRIPPED&amp;amp;utm_medium=PANTHEON_STRIPPED&amp;amp;utm_campaign=PANTHEON_STRIPPED" TargetMode="External"/><Relationship Id="rId35" Type="http://schemas.openxmlformats.org/officeDocument/2006/relationships/hyperlink" Target="https://www.stripes.com/news/us/ford-and-gm-are-undertaking-a-warlike-effort-to-produce-ventilators-it-may-fall-short-1.624892?utm_source=feedburner&amp;utm_medium=feed&amp;utm_campaign=Feed%3A+starsandstripes%2Fgeneral+%28Stars+and+Stripes%29" TargetMode="External"/><Relationship Id="rId36" Type="http://schemas.openxmlformats.org/officeDocument/2006/relationships/hyperlink" Target="https://www.businessinsider.com/coronavirus-airlines-flying-cargo-only-planes-for-medical-supplies-mail-2020-4" TargetMode="External"/><Relationship Id="rId37" Type="http://schemas.openxmlformats.org/officeDocument/2006/relationships/hyperlink" Target="https://www.businessinsider.com/coronavirus-trucking-organzation-demand-letter-trump-2020-4" TargetMode="External"/><Relationship Id="rId38" Type="http://schemas.openxmlformats.org/officeDocument/2006/relationships/hyperlink" Target="https://tech.slashdot.org/story/20/04/04/0340214/y-combinator-company-flexport-is-shipping-ppe-to-frontline-responders" TargetMode="External"/><Relationship Id="rId39" Type="http://schemas.openxmlformats.org/officeDocument/2006/relationships/hyperlink" Target="https://indianexpress.com/article/coronavirus/social-distancing-not-slowing-crime-in-mexico-6346633/" TargetMode="External"/><Relationship Id="rId40" Type="http://schemas.openxmlformats.org/officeDocument/2006/relationships/hyperlink" Target="https://jalopnik.com/i-got-to-see-the-god-of-trains-1842678465" TargetMode="External"/><Relationship Id="rId41" Type="http://schemas.openxmlformats.org/officeDocument/2006/relationships/hyperlink" Target="https://pib.gov.in/newsite/PrintRelease.aspx?relid=200997" TargetMode="External"/><Relationship Id="rId42" Type="http://schemas.openxmlformats.org/officeDocument/2006/relationships/hyperlink" Target="https://www.gadgetsnow.com/tech-news/no-pay-cuts-all-job-offers-will-be-honoured-says-flipkart-ceo-kalyan-krishnamurthy/articleshow/74978420.cms" TargetMode="External"/><Relationship Id="rId43" Type="http://schemas.openxmlformats.org/officeDocument/2006/relationships/hyperlink" Target="https://www.thehindu.com/news/national/zones-prepare-post-lockdown-restoration-plans-railways-says-no-decision-on-resumption-of-services-yet/article31257192.ece" TargetMode="External"/><Relationship Id="rId44" Type="http://schemas.openxmlformats.org/officeDocument/2006/relationships/hyperlink" Target="https://www.reuters.com/article/us-health-coronavirus-china-border-idUSKBN21M0F8" TargetMode="External"/><Relationship Id="rId45" Type="http://schemas.openxmlformats.org/officeDocument/2006/relationships/hyperlink" Target="https://www.artforum.com/slant/7-days-2-826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