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Глобальные новости</w:t>
        <w:br/>
        <w:t>Период: 2020-04-23 - 2020-04-24</w:t>
      </w:r>
    </w:p>
    <w:p>
      <w:pPr>
        <w:pStyle w:val="Heading2"/>
      </w:pPr>
      <w:r>
        <w:t>Новости по запросу: semiconductors market</w:t>
      </w:r>
    </w:p>
    <w:p>
      <w:hyperlink r:id="rId9">
        <w:r>
          <w:rPr/>
          <w:t>1. Global Next-Generation Power Semiconductors Market 2025 ...</w:t>
        </w:r>
      </w:hyperlink>
    </w:p>
    <w:p>
      <w:hyperlink r:id="rId10">
        <w:r>
          <w:rPr/>
          <w:t>2. Global Next-Generation Power Semiconductors Market 2020 ...</w:t>
        </w:r>
      </w:hyperlink>
    </w:p>
    <w:p>
      <w:hyperlink r:id="rId11">
        <w:r>
          <w:rPr/>
          <w:t>3. Covid-19 Update Silicon Carbide (SIC) Power ...</w:t>
        </w:r>
      </w:hyperlink>
    </w:p>
    <w:p>
      <w:hyperlink r:id="rId12">
        <w:r>
          <w:rPr/>
          <w:t>4. Pre &amp; Post COVID-19 Market Estimates- Semiconductor and ...</w:t>
        </w:r>
      </w:hyperlink>
    </w:p>
    <w:p>
      <w:hyperlink r:id="rId13">
        <w:r>
          <w:rPr/>
          <w:t>5. Research on Automotive Semiconductors Market (impact of ...</w:t>
        </w:r>
      </w:hyperlink>
    </w:p>
    <w:p>
      <w:hyperlink r:id="rId14">
        <w:r>
          <w:rPr/>
          <w:t>6. 2 Solid Reports Give Hope to Semiconductor Investors</w:t>
        </w:r>
      </w:hyperlink>
    </w:p>
    <w:p>
      <w:hyperlink r:id="rId15">
        <w:r>
          <w:rPr/>
          <w:t>7. Lam Research Sees No Letup in Semi Equipment Demand</w:t>
        </w:r>
      </w:hyperlink>
    </w:p>
    <w:p>
      <w:hyperlink r:id="rId16">
        <w:r>
          <w:rPr/>
          <w:t>8. Resurrect Antitrust</w:t>
        </w:r>
      </w:hyperlink>
    </w:p>
    <w:p>
      <w:hyperlink r:id="rId17">
        <w:r>
          <w:rPr/>
          <w:t>9. Smart Retail Market Worth $62.5 Billion by 2025 - Exclusive Report by MarketsandMarkets™</w:t>
        </w:r>
      </w:hyperlink>
    </w:p>
    <w:p>
      <w:hyperlink r:id="rId18">
        <w:r>
          <w:rPr/>
          <w:t>10. Apple To Ship Macs With Its Own Processors In 2021</w:t>
        </w:r>
      </w:hyperlink>
    </w:p>
    <w:p>
      <w:pPr>
        <w:pStyle w:val="Heading2"/>
      </w:pPr>
      <w:r>
        <w:t>Новости по запросу: +software +market +volume</w:t>
      </w:r>
    </w:p>
    <w:p>
      <w:hyperlink r:id="rId19">
        <w:r>
          <w:rPr/>
          <w:t>1. Commercial Real Estate CRM Software Market Global Market ...</w:t>
        </w:r>
      </w:hyperlink>
    </w:p>
    <w:p>
      <w:hyperlink r:id="rId20">
        <w:r>
          <w:rPr/>
          <w:t>2. Statistical Analysis Software Market Analysis by Size, Share ...</w:t>
        </w:r>
      </w:hyperlink>
    </w:p>
    <w:p>
      <w:hyperlink r:id="rId21">
        <w:r>
          <w:rPr/>
          <w:t>3. Office Efficiency Monitoring Software Market Size, Historical ...</w:t>
        </w:r>
      </w:hyperlink>
    </w:p>
    <w:p>
      <w:hyperlink r:id="rId22">
        <w:r>
          <w:rPr/>
          <w:t>4. Municipal Software Market Analysis by Size, Share, Top Key ...</w:t>
        </w:r>
      </w:hyperlink>
    </w:p>
    <w:p>
      <w:hyperlink r:id="rId23">
        <w:r>
          <w:rPr/>
          <w:t>5. Asset Performance Management Software Market Size, Share ...</w:t>
        </w:r>
      </w:hyperlink>
    </w:p>
    <w:p>
      <w:hyperlink r:id="rId24">
        <w:r>
          <w:rPr/>
          <w:t>6. Making macOS run well on ARM processors isn’t the hard part</w:t>
        </w:r>
      </w:hyperlink>
    </w:p>
    <w:p>
      <w:hyperlink r:id="rId25">
        <w:r>
          <w:rPr/>
          <w:t>7. Echo Global Logistics Inc (ECHO) Q1 2020 Earnings Call Transcript</w:t>
        </w:r>
      </w:hyperlink>
    </w:p>
    <w:p>
      <w:hyperlink r:id="rId26">
        <w:r>
          <w:rPr/>
          <w:t>8. Dow Jones Lags Russell 2000, Gold Stocks And Oil Up Big; A New Entry For Zoom Video? - Investor's Business Daily</w:t>
        </w:r>
      </w:hyperlink>
    </w:p>
    <w:p>
      <w:hyperlink r:id="rId27">
        <w:r>
          <w:rPr/>
          <w:t>9. BluJay and Uber Freight Partner to Optimize Global Shipping</w:t>
        </w:r>
      </w:hyperlink>
    </w:p>
    <w:p>
      <w:hyperlink r:id="rId28">
        <w:r>
          <w:rPr/>
          <w:t>10. Daily Insider Ratings Round Up 4/21/20</w:t>
        </w:r>
      </w:hyperlink>
    </w:p>
    <w:p>
      <w:pPr>
        <w:pStyle w:val="Heading2"/>
      </w:pPr>
      <w:r>
        <w:t>Новости по запросу: telecommunications market volume</w:t>
      </w:r>
    </w:p>
    <w:p>
      <w:hyperlink r:id="rId29">
        <w:r>
          <w:rPr/>
          <w:t>1. France looking for 5G auction enabling licensees to invest in ...</w:t>
        </w:r>
      </w:hyperlink>
    </w:p>
    <w:p>
      <w:hyperlink r:id="rId30">
        <w:r>
          <w:rPr/>
          <w:t>2. B2B Telecommunication Market Overview by 2026: Verified ...</w:t>
        </w:r>
      </w:hyperlink>
    </w:p>
    <w:p>
      <w:hyperlink r:id="rId31">
        <w:r>
          <w:rPr/>
          <w:t>3. Satellite Machine-To-Machine (M2M) Communications Market ...</w:t>
        </w:r>
      </w:hyperlink>
    </w:p>
    <w:p>
      <w:hyperlink r:id="rId32">
        <w:r>
          <w:rPr/>
          <w:t>4. Push Telecommunications Market Worth Value Growth ...</w:t>
        </w:r>
      </w:hyperlink>
    </w:p>
    <w:p>
      <w:hyperlink r:id="rId33">
        <w:r>
          <w:rPr/>
          <w:t>5. AI in Telecommunication Market Growth CAGR Value, COVID ...</w:t>
        </w:r>
      </w:hyperlink>
    </w:p>
    <w:p>
      <w:hyperlink r:id="rId34">
        <w:r>
          <w:rPr/>
          <w:t>6. Materion Corp (MTRN) Q1 2020 Earnings Call Transcript</w:t>
        </w:r>
      </w:hyperlink>
    </w:p>
    <w:p>
      <w:hyperlink r:id="rId35">
        <w:r>
          <w:rPr/>
          <w:t>7. Moody’s, Fitch give thumbs-up to $5.7 bn Jio-Facebook deal, says to help RIL deleverage</w:t>
        </w:r>
      </w:hyperlink>
    </w:p>
    <w:p>
      <w:hyperlink r:id="rId36">
        <w:r>
          <w:rPr/>
          <w:t>8. Rogers Communications Inc (RCI) Q1 2020 Earnings Call Transcript</w:t>
        </w:r>
      </w:hyperlink>
    </w:p>
    <w:p>
      <w:hyperlink r:id="rId37">
        <w:r>
          <w:rPr/>
          <w:t>9. American Express Reports First-Quarter Revenue of $10.3 Billion and Earnings Per Share of $0.41</w:t>
        </w:r>
      </w:hyperlink>
    </w:p>
    <w:p>
      <w:hyperlink r:id="rId38">
        <w:r>
          <w:rPr/>
          <w:t>10. Further Understanding GTT Communications' Business And Other Updates, Still Worth 3x+ Current Prices</w:t>
        </w:r>
      </w:hyperlink>
    </w:p>
    <w:p>
      <w:pPr>
        <w:pStyle w:val="Heading2"/>
      </w:pPr>
      <w:r>
        <w:t>Новости по запросу: iaas | paas | saas</w:t>
      </w:r>
    </w:p>
    <w:p>
      <w:hyperlink r:id="rId39">
        <w:r>
          <w:rPr/>
          <w:t>1. The good, better and best of cloud and SaaS growth</w:t>
        </w:r>
      </w:hyperlink>
    </w:p>
    <w:p>
      <w:hyperlink r:id="rId40">
        <w:r>
          <w:rPr/>
          <w:t>2. AWS launches Amazon AppFlow for SaaS integration</w:t>
        </w:r>
      </w:hyperlink>
    </w:p>
    <w:p>
      <w:hyperlink r:id="rId41">
        <w:r>
          <w:rPr/>
          <w:t>3. SaaS Online Video Platform Market Coronavirus (COVID-19 ...</w:t>
        </w:r>
      </w:hyperlink>
    </w:p>
    <w:p>
      <w:hyperlink r:id="rId42">
        <w:r>
          <w:rPr/>
          <w:t>4. Platform As A Service Paas Market Global Size, Share ...</w:t>
        </w:r>
      </w:hyperlink>
    </w:p>
    <w:p>
      <w:hyperlink r:id="rId43">
        <w:r>
          <w:rPr/>
          <w:t>5. Mobiquity partner with Mambu to enhance SaaS banking ...</w:t>
        </w:r>
      </w:hyperlink>
    </w:p>
    <w:p>
      <w:hyperlink r:id="rId44">
        <w:r>
          <w:rPr/>
          <w:t>6. Fortanix HSM Gateway: Integrating cloud apps and databases with legacy on-premises HSMs</w:t>
        </w:r>
      </w:hyperlink>
    </w:p>
    <w:p>
      <w:hyperlink r:id="rId45">
        <w:r>
          <w:rPr/>
          <w:t>7. Human-Robot Cooperation Market Study, 2020-2025: Cloud Robotics, DigitalTwins, Teleoperation and VR - Up to 89% of All IoT Platforms Will Contain Some Form of Digital Twinning Capability by 2025</w:t>
        </w:r>
      </w:hyperlink>
    </w:p>
    <w:p>
      <w:hyperlink r:id="rId46">
        <w:r>
          <w:rPr/>
          <w:t>8. Safeguard Sensitive Data With a Next-Generation Data Security Approach</w:t>
        </w:r>
      </w:hyperlink>
    </w:p>
    <w:p>
      <w:hyperlink r:id="rId47">
        <w:r>
          <w:rPr/>
          <w:t>9. Learn More About AWS DevOps Architecture and Tools</w:t>
        </w:r>
      </w:hyperlink>
    </w:p>
    <w:p>
      <w:hyperlink r:id="rId48">
        <w:r>
          <w:rPr/>
          <w:t>10. Human-Robot Cooperation Market Study, 2020-2025: Cloud Robotics, DigitalTwins, Teleoperation and VR - Up to 89% of All IoT Platforms Will Contain Some Form of Digital Twinning Capability by 2025</w:t>
        </w:r>
      </w:hyperlink>
    </w:p>
    <w:p>
      <w:pPr>
        <w:pStyle w:val="Heading2"/>
      </w:pPr>
      <w:r>
        <w:t>Новости по запросу: +it +market</w:t>
      </w:r>
    </w:p>
    <w:p>
      <w:hyperlink r:id="rId49">
        <w:r>
          <w:rPr/>
          <w:t>1. Yes, You Can Time the Market. Find out How - April 24, 2020</w:t>
        </w:r>
      </w:hyperlink>
    </w:p>
    <w:p>
      <w:hyperlink r:id="rId50">
        <w:r>
          <w:rPr/>
          <w:t>2. Stock Market Today: Home on the Range</w:t>
        </w:r>
      </w:hyperlink>
    </w:p>
    <w:p>
      <w:hyperlink r:id="rId51">
        <w:r>
          <w:rPr/>
          <w:t>3. Stock market live updates: Stocks give up gains, losing week ...</w:t>
        </w:r>
      </w:hyperlink>
    </w:p>
    <w:p>
      <w:hyperlink r:id="rId52">
        <w:r>
          <w:rPr/>
          <w:t>4. BFSI IT Market 2020 | Strategic Assessment by Top Players ...</w:t>
        </w:r>
      </w:hyperlink>
    </w:p>
    <w:p>
      <w:hyperlink r:id="rId53">
        <w:r>
          <w:rPr/>
          <w:t>5. S&amp;B ANALYSIS: Zhoushan's VLSFO Discount Could Win it ...</w:t>
        </w:r>
      </w:hyperlink>
    </w:p>
    <w:p>
      <w:hyperlink r:id="rId54">
        <w:r>
          <w:rPr/>
          <w:t>6. Facebook Pulls Down 'Pseudoscience' Ad Category With Over 78 Million Users</w:t>
        </w:r>
      </w:hyperlink>
    </w:p>
    <w:p>
      <w:hyperlink r:id="rId55">
        <w:r>
          <w:rPr/>
          <w:t>7. Clever Care Health Plan launches with a holistic healing spin on Medicare Advantage programs</w:t>
        </w:r>
      </w:hyperlink>
    </w:p>
    <w:p>
      <w:hyperlink r:id="rId56">
        <w:r>
          <w:rPr/>
          <w:t>8. Snap looks to load up on cash in sizable debt offering</w:t>
        </w:r>
      </w:hyperlink>
    </w:p>
    <w:p>
      <w:hyperlink r:id="rId57">
        <w:r>
          <w:rPr/>
          <w:t>9. First version of Apple and Google’s contact tracing API should be available to developers next week</w:t>
        </w:r>
      </w:hyperlink>
    </w:p>
    <w:p>
      <w:hyperlink r:id="rId58">
        <w:r>
          <w:rPr/>
          <w:t>10. Tesla’s newest board member has a long stance against short selling</w:t>
        </w:r>
      </w:hyperlink>
    </w:p>
    <w:p>
      <w:pPr>
        <w:pStyle w:val="Heading2"/>
      </w:pPr>
      <w:r>
        <w:t>Новости по запросу: computer sales</w:t>
      </w:r>
    </w:p>
    <w:p>
      <w:hyperlink r:id="rId59">
        <w:r>
          <w:rPr/>
          <w:t>1. Computer Repair Pos Software Market 2020 | COVID -19 ...</w:t>
        </w:r>
      </w:hyperlink>
    </w:p>
    <w:p>
      <w:hyperlink r:id="rId60">
        <w:r>
          <w:rPr/>
          <w:t>2. Amazon Sales Curbs in France Stay as Judges Put Safety First</w:t>
        </w:r>
      </w:hyperlink>
    </w:p>
    <w:p>
      <w:hyperlink r:id="rId61">
        <w:r>
          <w:rPr/>
          <w:t>3. Global Computer Repair POS Software Market 2020 Growing ...</w:t>
        </w:r>
      </w:hyperlink>
    </w:p>
    <w:p>
      <w:hyperlink r:id="rId62">
        <w:r>
          <w:rPr/>
          <w:t>4. Intel beats earnings forecast with strong data center chip sales ...</w:t>
        </w:r>
      </w:hyperlink>
    </w:p>
    <w:p>
      <w:hyperlink r:id="rId63">
        <w:r>
          <w:rPr/>
          <w:t>5. BelOrta marks 70 years of clock sales</w:t>
        </w:r>
      </w:hyperlink>
    </w:p>
    <w:p>
      <w:hyperlink r:id="rId64">
        <w:r>
          <w:rPr/>
          <w:t>6. Memorial Day 2020 sales: A roundup of all the best deals and price drops</w:t>
        </w:r>
      </w:hyperlink>
    </w:p>
    <w:p>
      <w:hyperlink r:id="rId65">
        <w:r>
          <w:rPr/>
          <w:t>7. Scammers targeting jobless trying to work from home, law enforcement says</w:t>
        </w:r>
      </w:hyperlink>
    </w:p>
    <w:p>
      <w:hyperlink r:id="rId66">
        <w:r>
          <w:rPr/>
          <w:t>8. Raspberry Pi sales are rocketing in the middle of the coronavirus outbreak: Here’s why @Raspberry_Pi #PiDay #RaspberryPi</w:t>
        </w:r>
      </w:hyperlink>
    </w:p>
    <w:p>
      <w:hyperlink r:id="rId67">
        <w:r>
          <w:rPr/>
          <w:t>9. I've been working at home full-time and can't imagine doing it without this desk and chair — they're durable, comfortable, and well-priced for the quality</w:t>
        </w:r>
      </w:hyperlink>
    </w:p>
    <w:p>
      <w:hyperlink r:id="rId68">
        <w:r>
          <w:rPr/>
          <w:t>10. Continental Resources Shuts Wells, Halts Sales, Says Report</w:t>
        </w:r>
      </w:hyperlink>
    </w:p>
    <w:p>
      <w:pPr>
        <w:pStyle w:val="Heading2"/>
      </w:pPr>
      <w:r>
        <w:t>Новости по запросу: IT coronavirus</w:t>
      </w:r>
    </w:p>
    <w:p>
      <w:hyperlink r:id="rId69">
        <w:r>
          <w:rPr/>
          <w:t>1. Coronavirus: Test website closes after 'significant demand'</w:t>
        </w:r>
      </w:hyperlink>
    </w:p>
    <w:p>
      <w:hyperlink r:id="rId70">
        <w:r>
          <w:rPr/>
          <w:t>2. The country's coronavirus death toll surpasses 50000 as a few ...</w:t>
        </w:r>
      </w:hyperlink>
    </w:p>
    <w:p>
      <w:hyperlink r:id="rId71">
        <w:r>
          <w:rPr/>
          <w:t>3. Fact check: Trump dangerously suggests sunlight and ...</w:t>
        </w:r>
      </w:hyperlink>
    </w:p>
    <w:p>
      <w:hyperlink r:id="rId72">
        <w:r>
          <w:rPr/>
          <w:t>4. Sun Rays, Disinfectants And False Hopes: Misinformation ...</w:t>
        </w:r>
      </w:hyperlink>
    </w:p>
    <w:p>
      <w:hyperlink r:id="rId73">
        <w:r>
          <w:rPr/>
          <w:t>5. Canada Coronavirus Map and Case Count</w:t>
        </w:r>
      </w:hyperlink>
    </w:p>
    <w:p>
      <w:hyperlink r:id="rId74">
        <w:r>
          <w:rPr/>
          <w:t>6. Attend Sesame Street and CNN's Virtual COVID-19 Town Hall</w:t>
        </w:r>
      </w:hyperlink>
    </w:p>
    <w:p>
      <w:hyperlink r:id="rId75">
        <w:r>
          <w:rPr/>
          <w:t>7. All the Ways to Kill a Coronavirus (So Far)</w:t>
        </w:r>
      </w:hyperlink>
    </w:p>
    <w:p>
      <w:hyperlink r:id="rId76">
        <w:r>
          <w:rPr/>
          <w:t>8. Do not inject yourself with bleach to cure coronavirus, holy crap</w:t>
        </w:r>
      </w:hyperlink>
    </w:p>
    <w:p>
      <w:hyperlink r:id="rId77">
        <w:r>
          <w:rPr/>
          <w:t>9. An Oral History of the Day Everything Changed</w:t>
        </w:r>
      </w:hyperlink>
    </w:p>
    <w:p>
      <w:hyperlink r:id="rId78">
        <w:r>
          <w:rPr/>
          <w:t>10. Lysol Warns Against Drinking Disinfectants After Trump's Bizarre Coronavirus Rant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latestherald.com/2020/04/24/global-next-generation-power-semiconductors-market-2025-top-manufacturers-cisco-systems-fortinet-barracuda-networks-juniper-networks-palo-alto-networks-forcepoint/" TargetMode="External"/><Relationship Id="rId10" Type="http://schemas.openxmlformats.org/officeDocument/2006/relationships/hyperlink" Target="https://coleofduty.com/industry-analysis/2020/04/24/global-next-generation-power-semiconductors-market-2020-focus-on-industry-growth-dynamic-research-analysis-trend-forecast-2026/" TargetMode="External"/><Relationship Id="rId11" Type="http://schemas.openxmlformats.org/officeDocument/2006/relationships/hyperlink" Target="https://www.bccourier.com/covid-19-update-silicon-carbide-sic-power-semiconductors-market-poised-to-garner-maximum-revenues-by-2027-with-major-key-players-in-the-market-forms-agsco-corporation-entegris-inc-carborundum-un/" TargetMode="External"/><Relationship Id="rId12" Type="http://schemas.openxmlformats.org/officeDocument/2006/relationships/hyperlink" Target="https://www.benzinga.com/pressreleases/20/04/g15872389/pre-post-covid-19-market-estimates-semiconductor-and-circuit-manufacturing-scm-market-is-expected-" TargetMode="External"/><Relationship Id="rId13" Type="http://schemas.openxmlformats.org/officeDocument/2006/relationships/hyperlink" Target="https://www.sasknewsnow.com/research-on-automotive-semiconductors-market-impact-of-covid-19-2020-2026-on-semiconductor-robert-bosch-rohm-semiconductor/" TargetMode="External"/><Relationship Id="rId14" Type="http://schemas.openxmlformats.org/officeDocument/2006/relationships/hyperlink" Target="https://www.fool.com/investing/2020/04/23/2-solid-reports-give-hope-to-semiconductor-investo.aspx" TargetMode="External"/><Relationship Id="rId15" Type="http://schemas.openxmlformats.org/officeDocument/2006/relationships/hyperlink" Target="https://www.fool.com/investing/2020/04/23/lam-research-sees-no-letup-in-semi-equipment-deman.aspx" TargetMode="External"/><Relationship Id="rId16" Type="http://schemas.openxmlformats.org/officeDocument/2006/relationships/hyperlink" Target="https://www.project-syndicate.org/onpoint/break-up-big-tech-companies-by-robert-b-reich-2020-04" TargetMode="External"/><Relationship Id="rId17" Type="http://schemas.openxmlformats.org/officeDocument/2006/relationships/hyperlink" Target="https://news.yahoo.com/smart-retail-market-worth-62-133000068.html" TargetMode="External"/><Relationship Id="rId18" Type="http://schemas.openxmlformats.org/officeDocument/2006/relationships/hyperlink" Target="https://www.forbes.com/sites/tiriasresearch/2020/04/23/apple-to-ship-macs-with-its-own-processors-in-2021/" TargetMode="External"/><Relationship Id="rId19" Type="http://schemas.openxmlformats.org/officeDocument/2006/relationships/hyperlink" Target="https://latestherald.com/2020/04/24/commercial-real-estate-crm-software-market-global-market-size-growth-analysis-trends-manufacturers-development-analysis-2025/" TargetMode="External"/><Relationship Id="rId20" Type="http://schemas.openxmlformats.org/officeDocument/2006/relationships/hyperlink" Target="https://coleofduty.com/military-news/2020/04/24/statistical-analysis-software-market-analysis-by-size-share-top-key-manufacturers-demand-overview-regional-outlook-and-growth-forecast-to-2026/" TargetMode="External"/><Relationship Id="rId21" Type="http://schemas.openxmlformats.org/officeDocument/2006/relationships/hyperlink" Target="http://news.marketsizeforecasters.com/-office-efficiency-monitoring-software-market-size-historical-growth-analysis-opportunities-and-forecast-to-2026" TargetMode="External"/><Relationship Id="rId22" Type="http://schemas.openxmlformats.org/officeDocument/2006/relationships/hyperlink" Target="https://coleofduty.com/military-news/2020/04/24/municipal-software-market-analysis-by-size-share-top-key-manufacturers-demand-overview-regional-outlook-and-growth-forecast-to-2026/" TargetMode="External"/><Relationship Id="rId23" Type="http://schemas.openxmlformats.org/officeDocument/2006/relationships/hyperlink" Target="https://latestherald.com/2020/04/24/asset-performance-management-software-market-size-share-trends-analysis-report-by-product-by-end-use-and-segment-forecasts-2020-2027/" TargetMode="External"/><Relationship Id="rId24" Type="http://schemas.openxmlformats.org/officeDocument/2006/relationships/hyperlink" Target="https://www.theverge.com/2020/4/24/21233661/macos-arm-processor-transition-apps-developers-catalyst-wwdc" TargetMode="External"/><Relationship Id="rId25" Type="http://schemas.openxmlformats.org/officeDocument/2006/relationships/hyperlink" Target="https://www.fool.com/earnings/call-transcripts/2020/04/22/echo-global-logistics-inc-echo-q1-2020-earnings-ca.aspx" TargetMode="External"/><Relationship Id="rId26" Type="http://schemas.openxmlformats.org/officeDocument/2006/relationships/hyperlink" Target="https://www.investors.com/market-trend/stock-market-today/dow-jones-lags-russell-2000-gold-stocks-and-oil-up-big-a-new-entry-for-zoom-video/" TargetMode="External"/><Relationship Id="rId27" Type="http://schemas.openxmlformats.org/officeDocument/2006/relationships/hyperlink" Target="https://www.businesswire.com/news/home/20200423005129/en/BluJay-Uber-Freight-Partner-Optimize-Global-Shipping" TargetMode="External"/><Relationship Id="rId28" Type="http://schemas.openxmlformats.org/officeDocument/2006/relationships/hyperlink" Target="https://seekingalpha.com/article/4339295-daily-insider-ratings-round-up-4-21-20" TargetMode="External"/><Relationship Id="rId29" Type="http://schemas.openxmlformats.org/officeDocument/2006/relationships/hyperlink" Target="https://finance.yahoo.com/news/france-looking-5g-auction-enabling-150010297.html" TargetMode="External"/><Relationship Id="rId30" Type="http://schemas.openxmlformats.org/officeDocument/2006/relationships/hyperlink" Target="https://coleofduty.com/military-news/2020/04/24/b2b-telecommunication-market-overview-by-2026-verified-market-research/" TargetMode="External"/><Relationship Id="rId31" Type="http://schemas.openxmlformats.org/officeDocument/2006/relationships/hyperlink" Target="https://coleofduty.com/industry-analysis/2020/04/24/satellite-machine-to-machine-m2m-communications-market-2020-opportunity-analysis-and-forecast-thuraya-telecommunications-company-viasat-inc-telefonica-uk-limitedand-others/" TargetMode="External"/><Relationship Id="rId32" Type="http://schemas.openxmlformats.org/officeDocument/2006/relationships/hyperlink" Target="https://www.openpr.com/news/2023785/push-telecommunications-market-worth-value-growth-forecast" TargetMode="External"/><Relationship Id="rId33" Type="http://schemas.openxmlformats.org/officeDocument/2006/relationships/hyperlink" Target="https://coleofduty.com/military-news/2020/04/24/ai-in-telecommunication-market-growth-cagr-value-covid-19-impact-analysis-forecast-to-2020-2029-in-depth-study-marketresearch-biz/" TargetMode="External"/><Relationship Id="rId34" Type="http://schemas.openxmlformats.org/officeDocument/2006/relationships/hyperlink" Target="https://www.fool.com/earnings/call-transcripts/2020/04/23/materion-corp-mtrn-q1-2020-earnings-call-transcrip.aspx" TargetMode="External"/><Relationship Id="rId35" Type="http://schemas.openxmlformats.org/officeDocument/2006/relationships/hyperlink" Target="https://www.firstpost.com/business/moodys-fitch-give-thumbs-up-to-5-7-bn-jio-facebook-deal-says-to-help-ril-deleverage-8295261.html" TargetMode="External"/><Relationship Id="rId36" Type="http://schemas.openxmlformats.org/officeDocument/2006/relationships/hyperlink" Target="https://www.fool.com/earnings/call-transcripts/2020/04/22/rogers-communications-inc-rci-q1-2020-earnings-cal.aspx" TargetMode="External"/><Relationship Id="rId37" Type="http://schemas.openxmlformats.org/officeDocument/2006/relationships/hyperlink" Target="https://www.businesswire.com/news/home/20200424005043/en/American-Express-Reports-First-Quarter-Revenue-10.3-Billion" TargetMode="External"/><Relationship Id="rId38" Type="http://schemas.openxmlformats.org/officeDocument/2006/relationships/hyperlink" Target="https://seekingalpha.com/article/4339761-understanding-gtt-communications-business-and-updates-still-worth-3x-current-prices" TargetMode="External"/><Relationship Id="rId39" Type="http://schemas.openxmlformats.org/officeDocument/2006/relationships/hyperlink" Target="https://techcrunch.com/2020/04/24/the-good-better-and-best-of-cloud-and-saas-growth/" TargetMode="External"/><Relationship Id="rId40" Type="http://schemas.openxmlformats.org/officeDocument/2006/relationships/hyperlink" Target="https://searchcloudcomputing.techtarget.com/news/252482112/AWS-launches-Amazon-AppFlow-for-SaaS-integration" TargetMode="External"/><Relationship Id="rId41" Type="http://schemas.openxmlformats.org/officeDocument/2006/relationships/hyperlink" Target="https://latestherald.com/2020/04/24/saas-online-video-platform-market-coronavirus-covid-19-impact-analysis-bound-to-grow-at-a-significant-cagr-for-the-assessment-period-2020-2026/" TargetMode="External"/><Relationship Id="rId42" Type="http://schemas.openxmlformats.org/officeDocument/2006/relationships/hyperlink" Target="https://latestherald.com/2020/04/24/platform-as-a-service-paas-market-global-size-share-development-trends-and-competitive-insights-by-2020-2024/" TargetMode="External"/><Relationship Id="rId43" Type="http://schemas.openxmlformats.org/officeDocument/2006/relationships/hyperlink" Target="https://www.verdict.co.uk/retail-banker-international/news/mobiquity-partner-with-mambu-to-enhance-saas-banking-capabilities/" TargetMode="External"/><Relationship Id="rId44" Type="http://schemas.openxmlformats.org/officeDocument/2006/relationships/hyperlink" Target="https://www.helpnetsecurity.com/2020/04/23/fortanix-hsm-gateway/" TargetMode="External"/><Relationship Id="rId45" Type="http://schemas.openxmlformats.org/officeDocument/2006/relationships/hyperlink" Target="https://news.yahoo.com/human-robot-cooperation-market-study-193000903.html" TargetMode="External"/><Relationship Id="rId46" Type="http://schemas.openxmlformats.org/officeDocument/2006/relationships/hyperlink" Target="https://securityintelligence.com/posts/safeguard-sensitive-data-with-a-next-generation-data-security-approach/" TargetMode="External"/><Relationship Id="rId47" Type="http://schemas.openxmlformats.org/officeDocument/2006/relationships/hyperlink" Target="https://dzone.com/articles/explain-about-aws-devops-architecture-and-tools" TargetMode="External"/><Relationship Id="rId48" Type="http://schemas.openxmlformats.org/officeDocument/2006/relationships/hyperlink" Target="https://www.prnewswire.com/news-releases/human-robot-cooperation-market-study-2020-2025-cloud-robotics-digitaltwins-teleoperation-and-vr---up-to-89-of-all-iot-platforms-will-contain-some-form-of-digital-twinning-capability-by-2025-301046260.html" TargetMode="External"/><Relationship Id="rId49" Type="http://schemas.openxmlformats.org/officeDocument/2006/relationships/hyperlink" Target="https://finance.yahoo.com/news/yes-time-market-april-24-125012272.html" TargetMode="External"/><Relationship Id="rId50" Type="http://schemas.openxmlformats.org/officeDocument/2006/relationships/hyperlink" Target="https://www.seeitmarket.com/stock-market-today-home-on-the-range/" TargetMode="External"/><Relationship Id="rId51" Type="http://schemas.openxmlformats.org/officeDocument/2006/relationships/hyperlink" Target="https://www.cnbc.com/2020/04/24/stock-market-live-today.html" TargetMode="External"/><Relationship Id="rId52" Type="http://schemas.openxmlformats.org/officeDocument/2006/relationships/hyperlink" Target="https://latestherald.com/2020/04/23/bfsi-it-market-2020-strategic-assessment-by-top-players-like-ibm-microsoft-accenture-micro-focus-sap-cognizant-and-more/" TargetMode="External"/><Relationship Id="rId53" Type="http://schemas.openxmlformats.org/officeDocument/2006/relationships/hyperlink" Target="https://shipandbunker.com/news/apac/711989-sb-analysis-zhoushans-vlsfo-discount-could-win-it-market-share-from-singapore" TargetMode="External"/><Relationship Id="rId54" Type="http://schemas.openxmlformats.org/officeDocument/2006/relationships/hyperlink" Target="https://gizmodo.com/facebook-pulls-down-pseudoscience-ad-category-with-over-1843030967" TargetMode="External"/><Relationship Id="rId55" Type="http://schemas.openxmlformats.org/officeDocument/2006/relationships/hyperlink" Target="http://techcrunch.com/2020/04/24/clever-care-health-plan-launches-with-a-holistic-healing-spin-on-medicare-advantage-programs/" TargetMode="External"/><Relationship Id="rId56" Type="http://schemas.openxmlformats.org/officeDocument/2006/relationships/hyperlink" Target="http://techcrunch.com/2020/04/23/snap-looks-to-load-up-on-cash-in-sizable-debt-offering/" TargetMode="External"/><Relationship Id="rId57" Type="http://schemas.openxmlformats.org/officeDocument/2006/relationships/hyperlink" Target="http://techcrunch.com/2020/04/23/first-version-of-apple-and-googles-contact-tracing-api-should-be-available-to-developers-next-week/" TargetMode="External"/><Relationship Id="rId58" Type="http://schemas.openxmlformats.org/officeDocument/2006/relationships/hyperlink" Target="http://techcrunch.com/2020/04/23/teslas-newest-board-member-has-a-long-stance-against-short-selling/" TargetMode="External"/><Relationship Id="rId59" Type="http://schemas.openxmlformats.org/officeDocument/2006/relationships/hyperlink" Target="https://coleofduty.com/military-news/2020/04/24/computer-repair-pos-software-market-2020-covid-19-impact-research-report-with-top-players-repairdesk-vend-repairshopr-cashier-live-nucleus-repair-pilot-nucleus-pos-repairq-eloerp-casphone/" TargetMode="External"/><Relationship Id="rId60" Type="http://schemas.openxmlformats.org/officeDocument/2006/relationships/hyperlink" Target="https://www.bloomberg.com/news/articles/2020-04-24/amazon-loses-french-appeal-of-ban-on-selling-nonessential-items" TargetMode="External"/><Relationship Id="rId61" Type="http://schemas.openxmlformats.org/officeDocument/2006/relationships/hyperlink" Target="https://latestherald.com/2020/04/24/global-computer-repair-pos-software-market-2020-growing-demand-latest-trends-and-developments-growth-analysis-till-2025/" TargetMode="External"/><Relationship Id="rId62" Type="http://schemas.openxmlformats.org/officeDocument/2006/relationships/hyperlink" Target="https://siliconangle.com/2020/04/23/intel-beats-forecasts-q1-strong-data-center-chip-sales/" TargetMode="External"/><Relationship Id="rId63" Type="http://schemas.openxmlformats.org/officeDocument/2006/relationships/hyperlink" Target="http://www.fruitnet.com/eurofruit/article/181596/belorta-marks-70-years-of-clock-sales" TargetMode="External"/><Relationship Id="rId64" Type="http://schemas.openxmlformats.org/officeDocument/2006/relationships/hyperlink" Target="https://www.androidcentral.com/memorial-day-sales-deals-discounts-price-drops" TargetMode="External"/><Relationship Id="rId65" Type="http://schemas.openxmlformats.org/officeDocument/2006/relationships/hyperlink" Target="https://abcnews.go.com/Politics/scammers-targeting-jobless-work-home-law-enforcement/story?id=70308809" TargetMode="External"/><Relationship Id="rId66" Type="http://schemas.openxmlformats.org/officeDocument/2006/relationships/hyperlink" Target="https://blog.adafruit.com/2020/04/24/raspberry-pi-sales-are-rocketing-in-the-middle-of-the-coronavirus-outbreak-heres-why-raspberry_pi-piday-raspberrypi/" TargetMode="External"/><Relationship Id="rId67" Type="http://schemas.openxmlformats.org/officeDocument/2006/relationships/hyperlink" Target="https://www.businessinsider.com/elle-decor-home-furniture-review" TargetMode="External"/><Relationship Id="rId68" Type="http://schemas.openxmlformats.org/officeDocument/2006/relationships/hyperlink" Target="https://www.fool.com/investing/2020/04/24/continental-resources-shuts-wells-halts-sales-repo.aspx" TargetMode="External"/><Relationship Id="rId69" Type="http://schemas.openxmlformats.org/officeDocument/2006/relationships/hyperlink" Target="https://www.bbc.com/news/amp/uk-52405852" TargetMode="External"/><Relationship Id="rId70" Type="http://schemas.openxmlformats.org/officeDocument/2006/relationships/hyperlink" Target="https://www.cnn.com/2020/04/24/health/us-coronavirus-friday/index.html" TargetMode="External"/><Relationship Id="rId71" Type="http://schemas.openxmlformats.org/officeDocument/2006/relationships/hyperlink" Target="https://www.cnn.com/2020/04/23/politics/fact-check-coronavirus-briefing-april-23/index.html" TargetMode="External"/><Relationship Id="rId72" Type="http://schemas.openxmlformats.org/officeDocument/2006/relationships/hyperlink" Target="https://www.npr.org/2020/04/24/843463707/sun-rays-disinfectants-and-false-hopes-misinformation-litters-the-road-to-reopen" TargetMode="External"/><Relationship Id="rId73" Type="http://schemas.openxmlformats.org/officeDocument/2006/relationships/hyperlink" Target="https://www.nytimes.com/interactive/2020/world/canada/canada-coronavirus-cases.html" TargetMode="External"/><Relationship Id="rId74" Type="http://schemas.openxmlformats.org/officeDocument/2006/relationships/hyperlink" Target="https://offspring.lifehacker.com/attend-sesame-street-and-cnns-virtual-covid-19-town-hal-1843025806" TargetMode="External"/><Relationship Id="rId75" Type="http://schemas.openxmlformats.org/officeDocument/2006/relationships/hyperlink" Target="https://www.wired.com/story/all-the-ways-to-kill-a-coronavirus-so-far/" TargetMode="External"/><Relationship Id="rId76" Type="http://schemas.openxmlformats.org/officeDocument/2006/relationships/hyperlink" Target="https://mashable.com/article/inject-bleach-donald-trump-coronavirus-drink-disinfectant-ultraviolet-light/" TargetMode="External"/><Relationship Id="rId77" Type="http://schemas.openxmlformats.org/officeDocument/2006/relationships/hyperlink" Target="https://www.wired.com/story/an-oral-history-of-the-day-everything-changed-coronavirus/" TargetMode="External"/><Relationship Id="rId78" Type="http://schemas.openxmlformats.org/officeDocument/2006/relationships/hyperlink" Target="https://gizmodo.com/lysol-warns-against-drinking-disinfectants-after-trumps-18430384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