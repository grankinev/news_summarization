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Тематика новостей: china</w:t>
      </w:r>
    </w:p>
    <w:p>
      <w:pPr>
        <w:pStyle w:val="Heading1"/>
      </w:pPr>
      <w:r>
        <w:t>Период: 2020-04-19 - 2020-04-20</w:t>
      </w:r>
    </w:p>
    <w:p>
      <w:pPr>
        <w:pStyle w:val="Heading1"/>
      </w:pPr>
      <w:r>
        <w:t>Trump said China may have started the coronavirus deliberately, as top advisers claim attacking Beijing may be the best way to for the president to save his job</w:t>
      </w:r>
    </w:p>
    <w:p/>
    <w:p>
      <w:r>
        <w:t>https://www.businessinsider.com/trump-says-china-may-have-started-coronavirus-deliberately-2020-4</w:t>
      </w:r>
    </w:p>
    <w:p>
      <w:pPr>
        <w:pStyle w:val="Heading1"/>
      </w:pPr>
      <w:r>
        <w:t>Former White House Press Secretary Blames China After Getting Bamboozled Over Bootleg PS4 Controller</w:t>
      </w:r>
    </w:p>
    <w:p/>
    <w:p>
      <w:r>
        <w:t>https://kotaku.com/former-white-house-press-secretary-blames-china-after-g-1842949977</w:t>
      </w:r>
    </w:p>
    <w:p>
      <w:pPr>
        <w:pStyle w:val="Heading1"/>
      </w:pPr>
      <w:r>
        <w:t>Illinois' governor organized secret flights to bring masks and gloves from China out of fear Trump would seize them</w:t>
      </w:r>
    </w:p>
    <w:p/>
    <w:p>
      <w:r>
        <w:t>https://www.businessinsider.com/illinois-reportedly-organized-secret-flights-bringing-masks-from-china-2020-4</w:t>
      </w:r>
    </w:p>
    <w:p>
      <w:pPr>
        <w:pStyle w:val="Heading1"/>
      </w:pPr>
      <w:r>
        <w:t>The US shipped millions of masks to China earlier this year, despite warnings from experts that a pandemic was about to hit</w:t>
      </w:r>
    </w:p>
    <w:p/>
    <w:p>
      <w:r>
        <w:t>https://www.businessinsider.com/us-reportedly-shipped-millions-of-masks-to-china-early-2020-2020-4</w:t>
      </w:r>
    </w:p>
    <w:p>
      <w:pPr>
        <w:pStyle w:val="Heading1"/>
      </w:pPr>
      <w:r>
        <w:t>U.S. governors feel heat to reopen from protesters, president - CTV News</w:t>
      </w:r>
    </w:p>
    <w:p>
      <w:r>
        <w:t xml:space="preserve">BERLIN -- </w:t>
        <w:br/>
        <w:br/>
        <w:t>Stores in Texas can soon begin selling merchandise with curbside service, and hospitals can resume nonessential surgeries.</w:t>
        <w:br/>
        <w:t>In Florida, people are returning to a few beaches and parks.</w:t>
        <w:br/>
        <w:t>And protesters are clamouring for more.</w:t>
        <w:br/>
        <w:t>Governors eager to re</w:t>
      </w:r>
    </w:p>
    <w:p>
      <w:r>
        <w:t>https://www.ctvnews.ca/health/coronavirus/u-s-governors-feel-heat-to-reopen-from-protesters-president-1.4901979</w:t>
      </w:r>
    </w:p>
    <w:p>
      <w:pPr>
        <w:pStyle w:val="Heading1"/>
      </w:pPr>
      <w:r>
        <w:t>Chile, China officials contradict each other over donated ventilators</w:t>
      </w:r>
    </w:p>
    <w:p>
      <w:r>
        <w:t>By Natalia A.</w:t>
        <w:br/>
        <w:t>Ramos Miranda</w:t>
        <w:br/>
        <w:br/>
        <w:t>SANTIAGO (Reuters) - Chile is expecting China to donate ventilators to help cope with the coronavirus outbreak, a government official said on Sunday, contradicting earlier statements by China's ambassador to the South American co</w:t>
      </w:r>
    </w:p>
    <w:p>
      <w:r>
        <w:t>https://news.yahoo.com/chile-china-officials-contradict-other-203117207.html</w:t>
      </w:r>
    </w:p>
    <w:p>
      <w:pPr>
        <w:pStyle w:val="Heading1"/>
      </w:pPr>
      <w:r>
        <w:t>The US shipped millions of masks to China earlier this year, despite warnings from experts that a pandemic was about to hit</w:t>
      </w:r>
    </w:p>
    <w:p>
      <w:r>
        <w:t>Boxes of N95 masks and Personal Protective Equipment (PPE) donated by Joe Tsai, co-founder and executive vice chairman of Alibaba Group, are stacked outside Kingsbrook Jewish Medical Center during the outbreak of the coronavirus disease (COVID-19) in the Bro</w:t>
      </w:r>
    </w:p>
    <w:p>
      <w:r>
        <w:t>https://news.yahoo.com/us-shipped-millions-masks-china-002437591.html</w:t>
      </w:r>
    </w:p>
    <w:p>
      <w:pPr>
        <w:pStyle w:val="Heading1"/>
      </w:pPr>
      <w:r>
        <w:t>Luxury fashion brands have been aiding the fight against the global pandemic — here's what comes next for them</w:t>
      </w:r>
    </w:p>
    <w:p>
      <w:r>
        <w:t>Sales of luxury brands have been hit hard by the coronavirus pandemic.</w:t>
        <w:br/>
        <w:t>That did not stop some of the most popular names in the luxury retail world from aiding the fight against the virus.</w:t>
        <w:br/>
        <w:t>However, luxury retail might be losing sight of broad-term implicati</w:t>
      </w:r>
    </w:p>
    <w:p>
      <w:r>
        <w:t>https://www.businessinsider.com/what-comes-next-for-global-luxury-retail-world-bernstein-2020-4</w:t>
      </w:r>
    </w:p>
    <w:p>
      <w:pPr>
        <w:pStyle w:val="Heading1"/>
      </w:pPr>
      <w:r>
        <w:t>Arrests show Beijing sees Hong Kong crackdown as priority: activist</w:t>
      </w:r>
    </w:p>
    <w:p/>
    <w:p>
      <w:r>
        <w:t>https://news.yahoo.com/foreign-governments-condemn-hong-kong-034903199.html</w:t>
      </w:r>
    </w:p>
    <w:p>
      <w:pPr>
        <w:pStyle w:val="Heading1"/>
      </w:pPr>
      <w:r>
        <w:t>U.S., U.K. condemn Hong Kong arrests of democracy advocates</w:t>
      </w:r>
    </w:p>
    <w:p>
      <w:r>
        <w:t>HONG KONG The United States condemned the arrests of at least 14 veteran pro-democracy activists in Hong Kong on charges of joining massive anti-government protests last year, saying the police action jeopardizes a high degree of autonomy guaranteed the sout</w:t>
      </w:r>
    </w:p>
    <w:p>
      <w:r>
        <w:t>https://news.yahoo.com/u-u-k-condemn-hong-022734264.html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