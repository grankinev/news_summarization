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2020-04-28 - 2020-04-29</w:t>
      </w:r>
    </w:p>
    <w:p>
      <w:pPr>
        <w:pStyle w:val="Heading2"/>
      </w:pPr>
      <w:r>
        <w:t>Новости по запросу: semiconductors market</w:t>
      </w:r>
    </w:p>
    <w:p>
      <w:hyperlink r:id="rId9">
        <w:r>
          <w:rPr/>
          <w:t>1. Global Next-Generation Power Semiconductors Market 2020 ...</w:t>
        </w:r>
      </w:hyperlink>
    </w:p>
    <w:p>
      <w:hyperlink r:id="rId10">
        <w:r>
          <w:rPr/>
          <w:t>2. In-depth Analysis of How COVID-19 is Impacting the Quartz ...</w:t>
        </w:r>
      </w:hyperlink>
    </w:p>
    <w:p>
      <w:hyperlink r:id="rId11">
        <w:r>
          <w:rPr/>
          <w:t>3. Mobile Phone Semiconductors Market Analysis, Market Size ...</w:t>
        </w:r>
      </w:hyperlink>
    </w:p>
    <w:p>
      <w:hyperlink r:id="rId12">
        <w:r>
          <w:rPr/>
          <w:t>4. The Global Sapphire Glass Market is expected to grow by ...</w:t>
        </w:r>
      </w:hyperlink>
    </w:p>
    <w:p>
      <w:hyperlink r:id="rId13">
        <w:r>
          <w:rPr/>
          <w:t>5. Global High Power Rf Semiconductors Market 2020: Price ...</w:t>
        </w:r>
      </w:hyperlink>
    </w:p>
    <w:p>
      <w:hyperlink r:id="rId14">
        <w:r>
          <w:rPr/>
          <w:t>6. 9 tech stocks trading at an all-time high during the pandemic</w:t>
        </w:r>
      </w:hyperlink>
    </w:p>
    <w:p>
      <w:hyperlink r:id="rId15">
        <w:r>
          <w:rPr/>
          <w:t>7. NXP Semiconductors N.V. (NXPI) Q1 2020 Earnings Call Transcript</w:t>
        </w:r>
      </w:hyperlink>
    </w:p>
    <w:p>
      <w:hyperlink r:id="rId16">
        <w:r>
          <w:rPr/>
          <w:t>8. The Global Sapphire Glass Market is expected to grow by $ 246.32 million during 2020-2024 progressing at a CAGR of 4% during the forecast period</w:t>
        </w:r>
      </w:hyperlink>
    </w:p>
    <w:p>
      <w:hyperlink r:id="rId17">
        <w:r>
          <w:rPr/>
          <w:t>9. Advanced Micro Devices (AMD) Q1 Earnings Meet Estimates</w:t>
        </w:r>
      </w:hyperlink>
    </w:p>
    <w:p>
      <w:hyperlink r:id="rId18">
        <w:r>
          <w:rPr/>
          <w:t>10. Is Micron Stock’s Move Signaling a Larger Recovery?</w:t>
        </w:r>
      </w:hyperlink>
    </w:p>
    <w:p>
      <w:pPr>
        <w:pStyle w:val="Heading2"/>
      </w:pPr>
      <w:r>
        <w:t>Новости по запросу: +software +market +volume</w:t>
      </w:r>
    </w:p>
    <w:p>
      <w:hyperlink r:id="rId19">
        <w:r>
          <w:rPr/>
          <w:t>1. Global Nonprofit Software Market Size 2020, Share, Statistics ...</w:t>
        </w:r>
      </w:hyperlink>
    </w:p>
    <w:p>
      <w:hyperlink r:id="rId20">
        <w:r>
          <w:rPr/>
          <w:t>2. SaaS Spend Management Software Market Global Industry ...</w:t>
        </w:r>
      </w:hyperlink>
    </w:p>
    <w:p>
      <w:hyperlink r:id="rId21">
        <w:r>
          <w:rPr/>
          <w:t>3. Affiliate Program Software Market – Global Industry Analysis ...</w:t>
        </w:r>
      </w:hyperlink>
    </w:p>
    <w:p>
      <w:hyperlink r:id="rId22">
        <w:r>
          <w:rPr/>
          <w:t>4. Cardiology Software Industry: 2020 Market Size, Share ...</w:t>
        </w:r>
      </w:hyperlink>
    </w:p>
    <w:p>
      <w:hyperlink r:id="rId23">
        <w:r>
          <w:rPr/>
          <w:t>5. MLM Software Market Size, Share, Growth Rate, Revenue ...</w:t>
        </w:r>
      </w:hyperlink>
    </w:p>
    <w:p>
      <w:hyperlink r:id="rId24">
        <w:r>
          <w:rPr/>
          <w:t>6. Dow Jones 378-Point Intraday Gain Fades, But 3M A Bright Spot; Netflix, Tesla Weigh On Nasdaq - Investor's Business Daily</w:t>
        </w:r>
      </w:hyperlink>
    </w:p>
    <w:p>
      <w:hyperlink r:id="rId25">
        <w:r>
          <w:rPr/>
          <w:t>7. Singapore Management University, Tradeteq experiment with quantum computing-based credit scoring</w:t>
        </w:r>
      </w:hyperlink>
    </w:p>
    <w:p>
      <w:hyperlink r:id="rId26">
        <w:r>
          <w:rPr/>
          <w:t>8. Paycom Software Inc (PAYC) Q1 2020 Earnings Call Transcript</w:t>
        </w:r>
      </w:hyperlink>
    </w:p>
    <w:p>
      <w:hyperlink r:id="rId27">
        <w:r>
          <w:rPr/>
          <w:t>9. Study Reveals E-Commerce Shopping Patterns That Hint at New Normal</w:t>
        </w:r>
      </w:hyperlink>
    </w:p>
    <w:p>
      <w:hyperlink r:id="rId28">
        <w:r>
          <w:rPr/>
          <w:t>10. OnePlus 8 Pro review: Finally, a fully formed flagship OnePlus [Video]</w:t>
        </w:r>
      </w:hyperlink>
    </w:p>
    <w:p>
      <w:pPr>
        <w:pStyle w:val="Heading2"/>
      </w:pPr>
      <w:r>
        <w:t>Новости по запросу: telecommunications market volume</w:t>
      </w:r>
    </w:p>
    <w:p>
      <w:hyperlink r:id="rId29">
        <w:r>
          <w:rPr/>
          <w:t>1. IT Market in Saudi Arabia 2019-2023 | Launch of NTP to Boost ...</w:t>
        </w:r>
      </w:hyperlink>
    </w:p>
    <w:p>
      <w:hyperlink r:id="rId30">
        <w:r>
          <w:rPr/>
          <w:t>2. Global Robotic Process Automation in the ...</w:t>
        </w:r>
      </w:hyperlink>
    </w:p>
    <w:p>
      <w:hyperlink r:id="rId31">
        <w:r>
          <w:rPr/>
          <w:t>3. How Coronavirus is Impacting Market Size of B2B ...</w:t>
        </w:r>
      </w:hyperlink>
    </w:p>
    <w:p>
      <w:hyperlink r:id="rId32">
        <w:r>
          <w:rPr/>
          <w:t>4. Will Covid-19 Impact On Business to Business (B2B ...</w:t>
        </w:r>
      </w:hyperlink>
    </w:p>
    <w:p>
      <w:hyperlink r:id="rId33">
        <w:r>
          <w:rPr/>
          <w:t>5. Global Telecom Services Market with Coronavirus (Covid-19 ...</w:t>
        </w:r>
      </w:hyperlink>
    </w:p>
    <w:p>
      <w:hyperlink r:id="rId34">
        <w:r>
          <w:rPr/>
          <w:t>6. Equinix Cloud Exchange Fabric expansion in EMEA helps simplify hybrid and multicloud infrastructures</w:t>
        </w:r>
      </w:hyperlink>
    </w:p>
    <w:p>
      <w:hyperlink r:id="rId35">
        <w:r>
          <w:rPr/>
          <w:t>7. Corning Inc (GLW) Q1 2020 Earnings Call Transcript</w:t>
        </w:r>
      </w:hyperlink>
    </w:p>
    <w:p>
      <w:hyperlink r:id="rId36">
        <w:r>
          <w:rPr/>
          <w:t>8. Equinix Launches Large Expansion of Interconnection Services in EMEA to Help Enterprises Simplify Hybrid Multicloud Connectivity</w:t>
        </w:r>
      </w:hyperlink>
    </w:p>
    <w:p>
      <w:hyperlink r:id="rId37">
        <w:r>
          <w:rPr/>
          <w:t>9. Northern Data AG announces acquisition of Canadian data center specialist Kelvin Emtech Group</w:t>
        </w:r>
      </w:hyperlink>
    </w:p>
    <w:p>
      <w:hyperlink r:id="rId38">
        <w:r>
          <w:rPr/>
          <w:t>10. Harmonic Inc (HLIT) Q1 2020 Earnings Call Transcript</w:t>
        </w:r>
      </w:hyperlink>
    </w:p>
    <w:p>
      <w:pPr>
        <w:pStyle w:val="Heading2"/>
      </w:pPr>
      <w:r>
        <w:t>Новости по запросу: iaas | paas | saas</w:t>
      </w:r>
    </w:p>
    <w:p>
      <w:hyperlink r:id="rId39">
        <w:r>
          <w:rPr/>
          <w:t>1. 3 IaaS Stocks For Your Portfolio of The Future</w:t>
        </w:r>
      </w:hyperlink>
    </w:p>
    <w:p>
      <w:hyperlink r:id="rId40">
        <w:r>
          <w:rPr/>
          <w:t>2. Fattmerchant Strengthens Presence in Growing SaaS Industry ...</w:t>
        </w:r>
      </w:hyperlink>
    </w:p>
    <w:p>
      <w:hyperlink r:id="rId41">
        <w:r>
          <w:rPr/>
          <w:t>3. Changing SaaS startup benchmarks in the COVID-19 era</w:t>
        </w:r>
      </w:hyperlink>
    </w:p>
    <w:p>
      <w:hyperlink r:id="rId42">
        <w:r>
          <w:rPr/>
          <w:t>4. Alibaba Cloud 3rd biggest global provider for IaaS and 1st in ...</w:t>
        </w:r>
      </w:hyperlink>
    </w:p>
    <w:p>
      <w:hyperlink r:id="rId43">
        <w:r>
          <w:rPr/>
          <w:t>5. Cloud Computing Platform As A Service (Paas) Market (Impact ...</w:t>
        </w:r>
      </w:hyperlink>
    </w:p>
    <w:p>
      <w:hyperlink r:id="rId44">
        <w:r>
          <w:rPr/>
          <w:t>6. SolarWinds Study Shows Converged Roles and Contracting Budgets Increase Need for Qualified Tech Pros Across Hybrid IT Environments</w:t>
        </w:r>
      </w:hyperlink>
    </w:p>
    <w:p>
      <w:hyperlink r:id="rId45">
        <w:r>
          <w:rPr/>
          <w:t>7. Gameye announces strategic partnership with Tencent Cloud and announces first Industry Insights Digital Conference on multiplayer gaming</w:t>
        </w:r>
      </w:hyperlink>
    </w:p>
    <w:p>
      <w:hyperlink r:id="rId46">
        <w:r>
          <w:rPr/>
          <w:t>8. SolarWinds Study Shows Converged Roles and Contracting Budgets Increase Need for Qualified Tech Pros Across Hybrid IT Environments</w:t>
        </w:r>
      </w:hyperlink>
    </w:p>
    <w:p>
      <w:pPr>
        <w:pStyle w:val="Heading2"/>
      </w:pPr>
      <w:r>
        <w:t>Новости по запросу: +it +market</w:t>
      </w:r>
    </w:p>
    <w:p>
      <w:hyperlink r:id="rId29">
        <w:r>
          <w:rPr/>
          <w:t>1. IT Market in Saudi Arabia 2019-2023 | Launch of NTP to Boost ...</w:t>
        </w:r>
      </w:hyperlink>
    </w:p>
    <w:p>
      <w:hyperlink r:id="rId47">
        <w:r>
          <w:rPr/>
          <w:t>2. Stock Market Recovery Update: Two Laggards To Watch</w:t>
        </w:r>
      </w:hyperlink>
    </w:p>
    <w:p>
      <w:hyperlink r:id="rId48">
        <w:r>
          <w:rPr/>
          <w:t>3. Global Healthcare IT Market 2020: Increasing Cases of ...</w:t>
        </w:r>
      </w:hyperlink>
    </w:p>
    <w:p>
      <w:hyperlink r:id="rId49">
        <w:r>
          <w:rPr/>
          <w:t>4. Bank Stocks Testing Triple Price Resistance!</w:t>
        </w:r>
      </w:hyperlink>
    </w:p>
    <w:p>
      <w:hyperlink r:id="rId50">
        <w:r>
          <w:rPr/>
          <w:t>5. Product Life-Cycle Management (PLM) IT Market – Growing ...</w:t>
        </w:r>
      </w:hyperlink>
    </w:p>
    <w:p>
      <w:hyperlink r:id="rId51">
        <w:r>
          <w:rPr/>
          <w:t>6. Ford postpones autonomous vehicle service until 2022</w:t>
        </w:r>
      </w:hyperlink>
    </w:p>
    <w:p>
      <w:hyperlink r:id="rId52">
        <w:r>
          <w:rPr/>
          <w:t>7. WhatsApp eyes credit feature for users in India</w:t>
        </w:r>
      </w:hyperlink>
    </w:p>
    <w:p>
      <w:hyperlink r:id="rId53">
        <w:r>
          <w:rPr/>
          <w:t>8. Cleo Capital’s Sarah Kunst launches a fellowship for laid-off workers</w:t>
        </w:r>
      </w:hyperlink>
    </w:p>
    <w:p>
      <w:hyperlink r:id="rId54">
        <w:r>
          <w:rPr/>
          <w:t>9. In surprise choice, Zoom hitches wagon to Oracle for growing infrastructure needs</w:t>
        </w:r>
      </w:hyperlink>
    </w:p>
    <w:p>
      <w:hyperlink r:id="rId55">
        <w:r>
          <w:rPr/>
          <w:t>10. Lincoln cancels its Rivian-based EV due to COVID-19</w:t>
        </w:r>
      </w:hyperlink>
    </w:p>
    <w:p>
      <w:pPr>
        <w:pStyle w:val="Heading2"/>
      </w:pPr>
      <w:r>
        <w:t>Новости по запросу: computer sales</w:t>
      </w:r>
    </w:p>
    <w:p>
      <w:hyperlink r:id="rId56">
        <w:r>
          <w:rPr/>
          <w:t>1. Computer Monitor Sales Grow by 172% as Companies Move ...</w:t>
        </w:r>
      </w:hyperlink>
    </w:p>
    <w:p>
      <w:hyperlink r:id="rId57">
        <w:r>
          <w:rPr/>
          <w:t>2. AMD Falls on Weak Revenue Projections, In-Line Earnings</w:t>
        </w:r>
      </w:hyperlink>
    </w:p>
    <w:p>
      <w:hyperlink r:id="rId58">
        <w:r>
          <w:rPr/>
          <w:t>3. Samsung expects profit decline as pandemic hits sales</w:t>
        </w:r>
      </w:hyperlink>
    </w:p>
    <w:p>
      <w:hyperlink r:id="rId59">
        <w:r>
          <w:rPr/>
          <w:t>4. Online sales explode but markets for holidays and high ...</w:t>
        </w:r>
      </w:hyperlink>
    </w:p>
    <w:p>
      <w:hyperlink r:id="rId60">
        <w:r>
          <w:rPr/>
          <w:t>5. Azure marks bright spot for Microsoft financials</w:t>
        </w:r>
      </w:hyperlink>
    </w:p>
    <w:p>
      <w:hyperlink r:id="rId61">
        <w:r>
          <w:rPr/>
          <w:t>6. The Escobar Phone Saga Heads to Court in Bizarre Tale of YouTube Hijacking and Fraud</w:t>
        </w:r>
      </w:hyperlink>
    </w:p>
    <w:p>
      <w:hyperlink r:id="rId62">
        <w:r>
          <w:rPr/>
          <w:t>7. Better Buy: Adobe vs. DocuSign</w:t>
        </w:r>
      </w:hyperlink>
    </w:p>
    <w:p>
      <w:hyperlink r:id="rId63">
        <w:r>
          <w:rPr/>
          <w:t>8. Pandemic clouds smartphone sales as life goes immobile</w:t>
        </w:r>
      </w:hyperlink>
    </w:p>
    <w:p>
      <w:hyperlink r:id="rId64">
        <w:r>
          <w:rPr/>
          <w:t>9. Boob job: how The Chive built an empire out of bro-bait</w:t>
        </w:r>
      </w:hyperlink>
    </w:p>
    <w:p>
      <w:hyperlink r:id="rId65">
        <w:r>
          <w:rPr/>
          <w:t>10. How To Build A Profitable Business In Two Hours A Day</w:t>
        </w:r>
      </w:hyperlink>
    </w:p>
    <w:p>
      <w:pPr>
        <w:pStyle w:val="Heading2"/>
      </w:pPr>
      <w:r>
        <w:t>Новости по запросу: IT coronavirus</w:t>
      </w:r>
    </w:p>
    <w:p>
      <w:hyperlink r:id="rId66">
        <w:r>
          <w:rPr/>
          <w:t>1. US Surpasses 1 Million Coronavirus Cases</w:t>
        </w:r>
      </w:hyperlink>
    </w:p>
    <w:p>
      <w:hyperlink r:id="rId67">
        <w:r>
          <w:rPr/>
          <w:t>2. Coronavirus: latest at a glance</w:t>
        </w:r>
      </w:hyperlink>
    </w:p>
    <w:p>
      <w:hyperlink r:id="rId68">
        <w:r>
          <w:rPr/>
          <w:t>3. US coronavirus cases top 1 million, lawmakers urge airlines to ...</w:t>
        </w:r>
      </w:hyperlink>
    </w:p>
    <w:p>
      <w:hyperlink r:id="rId69">
        <w:r>
          <w:rPr/>
          <w:t>4. US coronavirus death toll exceeds Americans killed in ...</w:t>
        </w:r>
      </w:hyperlink>
    </w:p>
    <w:p>
      <w:hyperlink r:id="rId70">
        <w:r>
          <w:rPr/>
          <w:t>5. Some businesses closed by coronavirus may reopen Friday ...</w:t>
        </w:r>
      </w:hyperlink>
    </w:p>
    <w:p>
      <w:hyperlink r:id="rId71">
        <w:r>
          <w:rPr/>
          <w:t>6. This device looks like a WiFi router, but it actually helps doctors monitor coronavirus patients remotely</w:t>
        </w:r>
      </w:hyperlink>
    </w:p>
    <w:p>
      <w:hyperlink r:id="rId72">
        <w:r>
          <w:rPr/>
          <w:t>7. CNN's Jake Tapper asks Dr. Fauci about governors begging for help</w:t>
        </w:r>
      </w:hyperlink>
    </w:p>
    <w:p>
      <w:hyperlink r:id="rId73">
        <w:r>
          <w:rPr/>
          <w:t>8. Coronavirus: Top NYC doctor takes her own life</w:t>
        </w:r>
      </w:hyperlink>
    </w:p>
    <w:p>
      <w:hyperlink r:id="rId74">
        <w:r>
          <w:rPr/>
          <w:t>9. Google is killing its experimental social network Shoelace</w:t>
        </w:r>
      </w:hyperlink>
    </w:p>
    <w:p>
      <w:hyperlink r:id="rId75">
        <w:r>
          <w:rPr/>
          <w:t>10. What Is WHO And What Does It Do?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oleofduty.com/military-news/2020/04/28/global-next-generation-power-semiconductors-market-2020-growth-trends-and-forecast-2026/" TargetMode="External"/><Relationship Id="rId10" Type="http://schemas.openxmlformats.org/officeDocument/2006/relationships/hyperlink" Target="https://coleofduty.com/military-news/2020/04/28/in-depth-analysis-of-how-covid-19-is-impacting-the-quartz-materials-in-semiconductors-market-growth-drivers-business-strategies-and-future-prospects-2026/" TargetMode="External"/><Relationship Id="rId11" Type="http://schemas.openxmlformats.org/officeDocument/2006/relationships/hyperlink" Target="https://coleofduty.com/industry-analysis/2020/04/28/mobile-phone-semiconductors-market-analysis-market-size-competitive-strategies-forecasts-to-2025-and-key-vendors-samsung-semiconductor-texas-instruments-rohm-hitachi-more/" TargetMode="External"/><Relationship Id="rId12" Type="http://schemas.openxmlformats.org/officeDocument/2006/relationships/hyperlink" Target="http://www.oleantimesherald.com/news/state/the-global-sapphire-glass-market-is-expected-to-grow-by-246-32-million-during-2020/article_618aa886-3492-595d-8e31-b92d1e1f92c3.html" TargetMode="External"/><Relationship Id="rId13" Type="http://schemas.openxmlformats.org/officeDocument/2006/relationships/hyperlink" Target="https://coleofduty.com/market-reports/2020/04/28/global-high-power-rf-semiconductors-market-2020-price-cost-sales-and-revenue-2025/" TargetMode="External"/><Relationship Id="rId14" Type="http://schemas.openxmlformats.org/officeDocument/2006/relationships/hyperlink" Target="https://thenextweb.com/hardfork/2020/04/28/9-tech-stocks-trading-at-an-all-time-high-during-the-pandemic/" TargetMode="External"/><Relationship Id="rId15" Type="http://schemas.openxmlformats.org/officeDocument/2006/relationships/hyperlink" Target="https://www.fool.com/earnings/call-transcripts/2020/04/28/nxp-semiconductors-nv-nxpi-q1-2020-earnings-call-t.aspx" TargetMode="External"/><Relationship Id="rId16" Type="http://schemas.openxmlformats.org/officeDocument/2006/relationships/hyperlink" Target="https://news.yahoo.com/global-sapphire-glass-market-expected-163000385.html" TargetMode="External"/><Relationship Id="rId17" Type="http://schemas.openxmlformats.org/officeDocument/2006/relationships/hyperlink" Target="https://finance.yahoo.com/news/advanced-micro-devices-amd-q1-214509792.html" TargetMode="External"/><Relationship Id="rId18" Type="http://schemas.openxmlformats.org/officeDocument/2006/relationships/hyperlink" Target="https://247wallst.com/technology-3/2020/04/28/is-micron-stocks-move-signaling-a-larger-recovery/" TargetMode="External"/><Relationship Id="rId19" Type="http://schemas.openxmlformats.org/officeDocument/2006/relationships/hyperlink" Target="https://latestherald.com/2020/04/28/global-nonprofit-software-market-size-2020-share-statistics-business-growth-industry-outlook-and-growth-opportunities-2025/" TargetMode="External"/><Relationship Id="rId20" Type="http://schemas.openxmlformats.org/officeDocument/2006/relationships/hyperlink" Target="https://latestherald.com/2020/04/28/saas-spend-management-software-market-global-industry-analysis-trends-market-size-and-forecasts-up-to-2027/" TargetMode="External"/><Relationship Id="rId21" Type="http://schemas.openxmlformats.org/officeDocument/2006/relationships/hyperlink" Target="https://www.einnews.com/pr_news/515661320/affiliate-program-software-market-global-industry-analysis-size-share-growth-trends-forecast-2020-2026" TargetMode="External"/><Relationship Id="rId22" Type="http://schemas.openxmlformats.org/officeDocument/2006/relationships/hyperlink" Target="https://latestherald.com/2020/04/28/cardiology-software-industry-2020-market-size-share-classification-growth-outlook-top-key-manufacturers-and-2025-demand-forecast/" TargetMode="External"/><Relationship Id="rId23" Type="http://schemas.openxmlformats.org/officeDocument/2006/relationships/hyperlink" Target="https://latestherald.com/2020/04/28/mlm-software-market-size-share-growth-rate-revenue-applications-industry-demand-forecast-to-2025/" TargetMode="External"/><Relationship Id="rId24" Type="http://schemas.openxmlformats.org/officeDocument/2006/relationships/hyperlink" Target="https://www.investors.com/market-trend/stock-market-today/dow-jones-fades-378-point-intraday-gain/" TargetMode="External"/><Relationship Id="rId25" Type="http://schemas.openxmlformats.org/officeDocument/2006/relationships/hyperlink" Target="https://www.businessinsider.com/smu-tradeteq-explore-quantum-computing-credit-scoring-for-businesses-2020-4" TargetMode="External"/><Relationship Id="rId26" Type="http://schemas.openxmlformats.org/officeDocument/2006/relationships/hyperlink" Target="https://www.fool.com/earnings/call-transcripts/2020/04/29/paycom-software-inc-payc-q1-2020-earnings-call-tra.aspx" TargetMode="External"/><Relationship Id="rId27" Type="http://schemas.openxmlformats.org/officeDocument/2006/relationships/hyperlink" Target="https://www.ecommercetimes.com/story/86635.html?rss=1" TargetMode="External"/><Relationship Id="rId28" Type="http://schemas.openxmlformats.org/officeDocument/2006/relationships/hyperlink" Target="https://9to5google.com/2020/04/28/oneplus-8-pro-review/" TargetMode="External"/><Relationship Id="rId29" Type="http://schemas.openxmlformats.org/officeDocument/2006/relationships/hyperlink" Target="https://www.oaoa.com/news/business/article_80aeb055-8199-50ef-a7d0-7f4caebaab77.html" TargetMode="External"/><Relationship Id="rId30" Type="http://schemas.openxmlformats.org/officeDocument/2006/relationships/hyperlink" Target="https://latestherald.com/2020/04/29/global-robotic-process-automation-in-the-telecommunications-market-growth-trends-and-competitive-analysis-2020-2026-blue-prismautomation-anywhereipsoftuipathverint-systemkryon-systems/" TargetMode="External"/><Relationship Id="rId31" Type="http://schemas.openxmlformats.org/officeDocument/2006/relationships/hyperlink" Target="https://latestherald.com/2020/04/28/how-coronavirus-is-impacting-market-size-of-b2b-telecommunication-forecast-report-2019-2028/" TargetMode="External"/><Relationship Id="rId32" Type="http://schemas.openxmlformats.org/officeDocument/2006/relationships/hyperlink" Target="https://latestherald.com/2020/04/28/will-covid-19-impact-on-business-to-business-b2b-telecommunication-market-identify-which-types-of-companies-could-potentially-benefit/" TargetMode="External"/><Relationship Id="rId33" Type="http://schemas.openxmlformats.org/officeDocument/2006/relationships/hyperlink" Target="https://www.bccourier.com/global-telecom-services-market-with-coronavirus-covid-19-effect-analysis-likewise-industry-is-booming-globaly-with-key-players-t-mobile-comcast-ericsson-bt-orange-frontier-communications-at/" TargetMode="External"/><Relationship Id="rId34" Type="http://schemas.openxmlformats.org/officeDocument/2006/relationships/hyperlink" Target="https://www.helpnetsecurity.com/2020/04/29/equinix-cloud-exchange-fabric/" TargetMode="External"/><Relationship Id="rId35" Type="http://schemas.openxmlformats.org/officeDocument/2006/relationships/hyperlink" Target="https://www.fool.com/earnings/call-transcripts/2020/04/28/corning-inc-glw-q1-2020-earnings-call-transcript.aspx" TargetMode="External"/><Relationship Id="rId36" Type="http://schemas.openxmlformats.org/officeDocument/2006/relationships/hyperlink" Target="https://news.yahoo.com/equinix-launches-large-expansion-interconnection-120100554.html" TargetMode="External"/><Relationship Id="rId37" Type="http://schemas.openxmlformats.org/officeDocument/2006/relationships/hyperlink" Target="https://www.businesswire.com/news/home/20200428005697/en/Northern-Data-AG-announces-acquisition-Canadian-data" TargetMode="External"/><Relationship Id="rId38" Type="http://schemas.openxmlformats.org/officeDocument/2006/relationships/hyperlink" Target="https://www.fool.com/earnings/call-transcripts/2020/04/27/harmonic-inc-hlit-q1-2020-earnings-call-transcript.aspx" TargetMode="External"/><Relationship Id="rId39" Type="http://schemas.openxmlformats.org/officeDocument/2006/relationships/hyperlink" Target="https://finance.yahoo.com/news/3-iaas-stocks-portfolio-future-214209166.html" TargetMode="External"/><Relationship Id="rId40" Type="http://schemas.openxmlformats.org/officeDocument/2006/relationships/hyperlink" Target="https://finance.yahoo.com/news/fattmerchant-strengthens-presence-growing-saas-133010889.html" TargetMode="External"/><Relationship Id="rId41" Type="http://schemas.openxmlformats.org/officeDocument/2006/relationships/hyperlink" Target="https://techcrunch.com/2020/04/28/changing-saas-startup-benchmarks-in-the-covid-19-era/" TargetMode="External"/><Relationship Id="rId42" Type="http://schemas.openxmlformats.org/officeDocument/2006/relationships/hyperlink" Target="http://www.xinhuanet.com/english/2020-04/28/c_139015751.htm" TargetMode="External"/><Relationship Id="rId43" Type="http://schemas.openxmlformats.org/officeDocument/2006/relationships/hyperlink" Target="https://latestherald.com/2020/04/28/cloud-computing-platform-as-a-service-paas-market-impact-of-covid-19-biggest-innovation-with-top-key-players-cloudflare-ibm-cloud-oracle-salesforce-google-servicenow-apache-stratos-window/" TargetMode="External"/><Relationship Id="rId44" Type="http://schemas.openxmlformats.org/officeDocument/2006/relationships/hyperlink" Target="https://www.businesswire.com/news/home/20200428005096/en/SolarWinds-Study-Shows-Converged-Roles-Contracting-Budgets" TargetMode="External"/><Relationship Id="rId45" Type="http://schemas.openxmlformats.org/officeDocument/2006/relationships/hyperlink" Target="https://www.gamasutra.com/view/pressreleases/361913/Gameye_announces_strategic_partnership_with_Tencent_Cloud_and_announces_first_Industry_Insights_Digital_Conference_on_multiplayer_gaming.php" TargetMode="External"/><Relationship Id="rId46" Type="http://schemas.openxmlformats.org/officeDocument/2006/relationships/hyperlink" Target="https://vmblog.com:443/archive/2020/04/28/solarwinds-study-shows-converged-roles-and-contracting-budgets-increase-need-for-qualified-tech-pros-across-hybrid-it-environments.aspx" TargetMode="External"/><Relationship Id="rId47" Type="http://schemas.openxmlformats.org/officeDocument/2006/relationships/hyperlink" Target="https://www.seeitmarket.com/stock-market-recovery-update-two-laggards-to-watch/" TargetMode="External"/><Relationship Id="rId48" Type="http://schemas.openxmlformats.org/officeDocument/2006/relationships/hyperlink" Target="https://latestherald.com/2020/04/28/global-healthcare-it-market-2020-increasing-cases-of-chronic-diseases-augments-the-market-growthallscripts-healthcare-solutions-inc-carestream-health-siemens-healthineers-ag-agfa-gevaert-group/" TargetMode="External"/><Relationship Id="rId49" Type="http://schemas.openxmlformats.org/officeDocument/2006/relationships/hyperlink" Target="https://www.seeitmarket.com/bank-stocks-testing-triple-price-resistance/" TargetMode="External"/><Relationship Id="rId50" Type="http://schemas.openxmlformats.org/officeDocument/2006/relationships/hyperlink" Target="https://latestherald.com/2020/04/29/product-life-cycle-management-plm-it-market-growing-trade-among-emerging-economies-opening-new-opportunities-2020-2026/" TargetMode="External"/><Relationship Id="rId51" Type="http://schemas.openxmlformats.org/officeDocument/2006/relationships/hyperlink" Target="http://techcrunch.com/2020/04/28/ford-postpones-autonomous-vehicle-service-until-2022/" TargetMode="External"/><Relationship Id="rId52" Type="http://schemas.openxmlformats.org/officeDocument/2006/relationships/hyperlink" Target="http://techcrunch.com/2020/04/28/whatsapp-eyes-credit-feature-for-users-in-india/" TargetMode="External"/><Relationship Id="rId53" Type="http://schemas.openxmlformats.org/officeDocument/2006/relationships/hyperlink" Target="http://techcrunch.com/2020/04/28/cleo-capitals-sarah-kunst-launches-a-fellowship-for-laid-off-workers/" TargetMode="External"/><Relationship Id="rId54" Type="http://schemas.openxmlformats.org/officeDocument/2006/relationships/hyperlink" Target="http://techcrunch.com/2020/04/28/in-surprise-choice-zoom-hitches-wagon-to-oracle-for-growing-infrastructure-needs/" TargetMode="External"/><Relationship Id="rId55" Type="http://schemas.openxmlformats.org/officeDocument/2006/relationships/hyperlink" Target="https://www.engadget.com/lincoln-cancels-rivian-based-ev-004105043.html" TargetMode="External"/><Relationship Id="rId56" Type="http://schemas.openxmlformats.org/officeDocument/2006/relationships/hyperlink" Target="https://www.benzinga.com/pressreleases/20/04/b15893444/computer-monitor-sales-grow-by-172-as-companies-move-to-remote-working-researchandmarkets-com" TargetMode="External"/><Relationship Id="rId57" Type="http://schemas.openxmlformats.org/officeDocument/2006/relationships/hyperlink" Target="https://finance.yahoo.com/news/amd-falls-weak-revenue-projections-210900747.html" TargetMode="External"/><Relationship Id="rId58" Type="http://schemas.openxmlformats.org/officeDocument/2006/relationships/hyperlink" Target="https://www.actionnewsjax.com/news/samsung-expects/PH7RGCE3V5Q7TSGXWDPAIIRQ7U/" TargetMode="External"/><Relationship Id="rId59" Type="http://schemas.openxmlformats.org/officeDocument/2006/relationships/hyperlink" Target="https://www.dutchnews.nl/news/2020/04/online-sales-explode-but-markets-for-holidays-and-high-fashion-collapse/" TargetMode="External"/><Relationship Id="rId60" Type="http://schemas.openxmlformats.org/officeDocument/2006/relationships/hyperlink" Target="https://www.arnnet.com.au/article/678827/azure-marks-bright-spot-microsoft-financials/" TargetMode="External"/><Relationship Id="rId61" Type="http://schemas.openxmlformats.org/officeDocument/2006/relationships/hyperlink" Target="https://gizmodo.com/the-escobar-phone-saga-heads-to-court-in-bizarre-tale-o-1843129471" TargetMode="External"/><Relationship Id="rId62" Type="http://schemas.openxmlformats.org/officeDocument/2006/relationships/hyperlink" Target="https://www.fool.com/investing/2020/04/28/better-buy-adobe-vs-docusign.aspx" TargetMode="External"/><Relationship Id="rId63" Type="http://schemas.openxmlformats.org/officeDocument/2006/relationships/hyperlink" Target="https://www.axios.com/coronavirus-clouds-smartphone-sales-immobility-b8ddfe86-6e61-436d-aaf2-435aec0ff06e.html" TargetMode="External"/><Relationship Id="rId64" Type="http://schemas.openxmlformats.org/officeDocument/2006/relationships/hyperlink" Target="https://www.theverge.com/2020/4/28/21238529/the-chive-bro-frat-culture-founders-misogyny" TargetMode="External"/><Relationship Id="rId65" Type="http://schemas.openxmlformats.org/officeDocument/2006/relationships/hyperlink" Target="https://www.forbes.com/sites/bryancollinseurope/2020/04/28/how-to-build-a-profitable-business/" TargetMode="External"/><Relationship Id="rId66" Type="http://schemas.openxmlformats.org/officeDocument/2006/relationships/hyperlink" Target="https://www.npr.org/sections/coronavirus-live-updates/2020/04/28/846741935/u-s-surpasses-1-million-coronavirus-cases" TargetMode="External"/><Relationship Id="rId67" Type="http://schemas.openxmlformats.org/officeDocument/2006/relationships/hyperlink" Target="https://www.theguardian.com/world/2020/apr/28/coronavirus-latest-at-a-glance-german-rate-rise" TargetMode="External"/><Relationship Id="rId68" Type="http://schemas.openxmlformats.org/officeDocument/2006/relationships/hyperlink" Target="https://www.cnbc.com/2020/04/28/coronavirus-latest-updates.html" TargetMode="External"/><Relationship Id="rId69" Type="http://schemas.openxmlformats.org/officeDocument/2006/relationships/hyperlink" Target="https://www.straitstimes.com/world/united-states/coronavirus-us-passes-a-million-cases-while-states-roll-back-restrictions" TargetMode="External"/><Relationship Id="rId70" Type="http://schemas.openxmlformats.org/officeDocument/2006/relationships/hyperlink" Target="https://www.pressherald.com/2020/04/28/maine-cdc-reports-17-additional-coronavirus-cases-but-no-new-deaths/" TargetMode="External"/><Relationship Id="rId71" Type="http://schemas.openxmlformats.org/officeDocument/2006/relationships/hyperlink" Target="https://mashable.com/video/emerald-mit-remote-monitor-coronavirus/" TargetMode="External"/><Relationship Id="rId72" Type="http://schemas.openxmlformats.org/officeDocument/2006/relationships/hyperlink" Target="https://www.cnn.com/videos/tv/2020/04/28/lead-dr-fauci-live-jake-tapper.cnn" TargetMode="External"/><Relationship Id="rId73" Type="http://schemas.openxmlformats.org/officeDocument/2006/relationships/hyperlink" Target="https://www.bbc.com/news/world-us-canada-52451094" TargetMode="External"/><Relationship Id="rId74" Type="http://schemas.openxmlformats.org/officeDocument/2006/relationships/hyperlink" Target="https://www.engadget.com/google-shoelace-shutdown-035517446.html" TargetMode="External"/><Relationship Id="rId75" Type="http://schemas.openxmlformats.org/officeDocument/2006/relationships/hyperlink" Target="https://www.npr.org/sections/goatsandsoda/2020/04/28/847453237/what-is-who-and-what-does-it-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