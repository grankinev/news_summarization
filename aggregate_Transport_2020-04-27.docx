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2020-04-26 - 2020-04-27</w:t>
      </w:r>
    </w:p>
    <w:p>
      <w:pPr>
        <w:pStyle w:val="Heading2"/>
      </w:pPr>
      <w:r>
        <w:t>Новости по запросу: maritime transport</w:t>
      </w:r>
    </w:p>
    <w:p>
      <w:hyperlink r:id="rId9">
        <w:r>
          <w:rPr/>
          <w:t>1. The shipping industry must adapt if it to survive in the modern ...</w:t>
        </w:r>
      </w:hyperlink>
    </w:p>
    <w:p>
      <w:hyperlink r:id="rId10">
        <w:r>
          <w:rPr/>
          <w:t>2. Global trade impact of the Coronavirus Maritime Transport ...</w:t>
        </w:r>
      </w:hyperlink>
    </w:p>
    <w:p>
      <w:hyperlink r:id="rId11">
        <w:r>
          <w:rPr/>
          <w:t>3. Egypt organizes two flights to return Egyptians stranded in ...</w:t>
        </w:r>
      </w:hyperlink>
    </w:p>
    <w:p>
      <w:hyperlink r:id="rId12">
        <w:r>
          <w:rPr/>
          <w:t>4. Video: NH90 NFH Caïman Maritime Helicopter of the French ...</w:t>
        </w:r>
      </w:hyperlink>
    </w:p>
    <w:p>
      <w:hyperlink r:id="rId13">
        <w:r>
          <w:rPr/>
          <w:t>5. Maritime bodies seek PMO intervention to bring back stuck ...</w:t>
        </w:r>
      </w:hyperlink>
    </w:p>
    <w:p>
      <w:hyperlink r:id="rId14">
        <w:r>
          <w:rPr/>
          <w:t>6. Coronavirus | Maritime bodies seek PMO intervention to bring back stuck seafarers</w:t>
        </w:r>
      </w:hyperlink>
    </w:p>
    <w:p>
      <w:hyperlink r:id="rId15">
        <w:r>
          <w:rPr/>
          <w:t>7. COVID-19: Australia cancels premier multilateral air combat training exercise</w:t>
        </w:r>
      </w:hyperlink>
    </w:p>
    <w:p>
      <w:pPr>
        <w:pStyle w:val="Heading2"/>
      </w:pPr>
      <w:r>
        <w:t>Новости по запросу: port freight</w:t>
      </w:r>
    </w:p>
    <w:p>
      <w:hyperlink r:id="rId16">
        <w:r>
          <w:rPr/>
          <w:t>1. China Ningbo Containerized Freight Index (Middle East routes ...</w:t>
        </w:r>
      </w:hyperlink>
    </w:p>
    <w:p>
      <w:hyperlink r:id="rId17">
        <w:r>
          <w:rPr/>
          <w:t>2. New Belgium-Cork Ro-Ro Route Launched As Freight-Ferry ...</w:t>
        </w:r>
      </w:hyperlink>
    </w:p>
    <w:p>
      <w:hyperlink r:id="rId18">
        <w:r>
          <w:rPr/>
          <w:t>3. Product Tankers Among the “Winners” Of Today's Market</w:t>
        </w:r>
      </w:hyperlink>
    </w:p>
    <w:p>
      <w:hyperlink r:id="rId19">
        <w:r>
          <w:rPr/>
          <w:t>4. Sea crew change restrictions endanger workers and supply ...</w:t>
        </w:r>
      </w:hyperlink>
    </w:p>
    <w:p>
      <w:hyperlink r:id="rId20">
        <w:r>
          <w:rPr/>
          <w:t>5. Borderlands: Nuvocargo raises $5.3 million for cross-border ...</w:t>
        </w:r>
      </w:hyperlink>
    </w:p>
    <w:p>
      <w:hyperlink r:id="rId21">
        <w:r>
          <w:rPr/>
          <w:t>6. Coronavirus pandemic | CII suggests measures to revive growth of steel industry - Moneycontrol</w:t>
        </w:r>
      </w:hyperlink>
    </w:p>
    <w:p>
      <w:hyperlink r:id="rId22">
        <w:r>
          <w:rPr/>
          <w:t>7. CFS operators against waiver of penal charges for container storage</w:t>
        </w:r>
      </w:hyperlink>
    </w:p>
    <w:p>
      <w:hyperlink r:id="rId23">
        <w:r>
          <w:rPr/>
          <w:t>8. CII suggests measures to revive growth of steel industry</w:t>
        </w:r>
      </w:hyperlink>
    </w:p>
    <w:p>
      <w:hyperlink r:id="rId20">
        <w:r>
          <w:rPr/>
          <w:t>9. Borderlands: Nuvocargo raises $5.3 million for cross-border operations; CBP seizes 352 pounds of marijuana in New Mexico - FreightWaves</w:t>
        </w:r>
      </w:hyperlink>
    </w:p>
    <w:p>
      <w:pPr>
        <w:pStyle w:val="Heading2"/>
      </w:pPr>
      <w:r>
        <w:t>Новости по запросу: container ship</w:t>
      </w:r>
    </w:p>
    <w:p>
      <w:hyperlink r:id="rId24">
        <w:r>
          <w:rPr/>
          <w:t>1. World's largest container ship starts maiden voyage</w:t>
        </w:r>
      </w:hyperlink>
    </w:p>
    <w:p>
      <w:hyperlink r:id="rId25">
        <w:r>
          <w:rPr/>
          <w:t>2. As Coronavirus Weighs on Trade, South Korea Launches ...</w:t>
        </w:r>
      </w:hyperlink>
    </w:p>
    <w:p>
      <w:hyperlink r:id="rId9">
        <w:r>
          <w:rPr/>
          <w:t>3. The shipping industry must adapt if it to survive in the modern ...</w:t>
        </w:r>
      </w:hyperlink>
    </w:p>
    <w:p>
      <w:hyperlink r:id="rId26">
        <w:r>
          <w:rPr/>
          <w:t>4. Awkward questions for Malta after details emerge of the 'ghost ...</w:t>
        </w:r>
      </w:hyperlink>
    </w:p>
    <w:p>
      <w:hyperlink r:id="rId27">
        <w:r>
          <w:rPr/>
          <w:t>5. Maritime Bulletin Daily Apr 25 – 26</w:t>
        </w:r>
      </w:hyperlink>
    </w:p>
    <w:p>
      <w:hyperlink r:id="rId28">
        <w:r>
          <w:rPr/>
          <w:t>6. FBR issues procedure for goods clearance</w:t>
        </w:r>
      </w:hyperlink>
    </w:p>
    <w:p>
      <w:hyperlink r:id="rId29">
        <w:r>
          <w:rPr/>
          <w:t>7. Is Now The Time to Buy Oil Stocks? 4 Energy Investors Weigh In</w:t>
        </w:r>
      </w:hyperlink>
    </w:p>
    <w:p>
      <w:hyperlink r:id="rId30">
        <w:r>
          <w:rPr/>
          <w:t>8. 10 Books Set in Transporting Places</w:t>
        </w:r>
      </w:hyperlink>
    </w:p>
    <w:p>
      <w:hyperlink r:id="rId31">
        <w:r>
          <w:rPr/>
          <w:t>9. Log trade to resume in South Canterbury following industry jam</w:t>
        </w:r>
      </w:hyperlink>
    </w:p>
    <w:p>
      <w:hyperlink r:id="rId32">
        <w:r>
          <w:rPr/>
          <w:t>10. KID K’NEX Build A Bunch Set, 66 Pieces – Only $16.57!</w:t>
        </w:r>
      </w:hyperlink>
    </w:p>
    <w:p>
      <w:pPr>
        <w:pStyle w:val="Heading2"/>
      </w:pPr>
      <w:r>
        <w:t>Новости по запросу: bulk carrier</w:t>
      </w:r>
    </w:p>
    <w:p>
      <w:hyperlink r:id="rId33">
        <w:r>
          <w:rPr/>
          <w:t>1. Man airlifted to hospital from bulk carrier</w:t>
        </w:r>
      </w:hyperlink>
    </w:p>
    <w:p>
      <w:hyperlink r:id="rId31">
        <w:r>
          <w:rPr/>
          <w:t>2. Log trade to resume in South Canterbury following industry jam</w:t>
        </w:r>
      </w:hyperlink>
    </w:p>
    <w:p>
      <w:hyperlink r:id="rId34">
        <w:r>
          <w:rPr/>
          <w:t>3. Emergency Medical Disembarkation from Ship to Shore ...</w:t>
        </w:r>
      </w:hyperlink>
    </w:p>
    <w:p>
      <w:hyperlink r:id="rId19">
        <w:r>
          <w:rPr/>
          <w:t>4. Sea crew change restrictions endanger workers and supply ...</w:t>
        </w:r>
      </w:hyperlink>
    </w:p>
    <w:p>
      <w:hyperlink r:id="rId35">
        <w:r>
          <w:rPr/>
          <w:t>5. Capesize ore carrier freight flutters in a mixed market</w:t>
        </w:r>
      </w:hyperlink>
    </w:p>
    <w:p>
      <w:hyperlink r:id="rId36">
        <w:r>
          <w:rPr/>
          <w:t>6. Advantage Tech Mahindra as AT&amp;T looks to stay on digital course - ETtech.com</w:t>
        </w:r>
      </w:hyperlink>
    </w:p>
    <w:p>
      <w:hyperlink r:id="rId31">
        <w:r>
          <w:rPr/>
          <w:t>7. Log trade to resume in South Canterbury following industry jam</w:t>
        </w:r>
      </w:hyperlink>
    </w:p>
    <w:p>
      <w:hyperlink r:id="rId37">
        <w:r>
          <w:rPr/>
          <w:t>8. Advantage for Tech Mahindra as AT&amp;T looks to stay on digital course</w:t>
        </w:r>
      </w:hyperlink>
    </w:p>
    <w:p>
      <w:hyperlink r:id="rId38">
        <w:r>
          <w:rPr/>
          <w:t>9. Sources say Branson weighing bigger infusion to save wobbling Virgin Atlantic</w:t>
        </w:r>
      </w:hyperlink>
    </w:p>
    <w:p>
      <w:hyperlink r:id="rId39">
        <w:r>
          <w:rPr/>
          <w:t>10. Jordan Love - Scouting Report Sneak Peek</w:t>
        </w:r>
      </w:hyperlink>
    </w:p>
    <w:p>
      <w:pPr>
        <w:pStyle w:val="Heading2"/>
      </w:pPr>
      <w:r>
        <w:t>Новости по запросу: tanker</w:t>
      </w:r>
    </w:p>
    <w:p>
      <w:hyperlink r:id="rId40">
        <w:r>
          <w:rPr/>
          <w:t>1. Bearish Thesis For Oil Tankers Is Absolutely Ridiculous</w:t>
        </w:r>
      </w:hyperlink>
    </w:p>
    <w:p>
      <w:hyperlink r:id="rId41">
        <w:r>
          <w:rPr/>
          <w:t>2. The day a tanker carrying 12000 tonnes of oil blew up at ...</w:t>
        </w:r>
      </w:hyperlink>
    </w:p>
    <w:p>
      <w:hyperlink r:id="rId18">
        <w:r>
          <w:rPr/>
          <w:t>3. Product Tankers Among the “Winners” Of Today's Market</w:t>
        </w:r>
      </w:hyperlink>
    </w:p>
    <w:p>
      <w:hyperlink r:id="rId42">
        <w:r>
          <w:rPr/>
          <w:t>4. Disinfectant tanker flagged off in Patiala</w:t>
        </w:r>
      </w:hyperlink>
    </w:p>
    <w:p>
      <w:hyperlink r:id="rId43">
        <w:r>
          <w:rPr/>
          <w:t>5. TOP Ships Inc. Announces Purchase of 50% Interests in Two ...</w:t>
        </w:r>
      </w:hyperlink>
    </w:p>
    <w:p>
      <w:hyperlink r:id="rId44">
        <w:r>
          <w:rPr/>
          <w:t>6. FEEDING THE KING: A KC-130J tanker refuels a CH-53K King Stallion helicopter over Chesapeake Bay. No…</w:t>
        </w:r>
      </w:hyperlink>
    </w:p>
    <w:p>
      <w:hyperlink r:id="rId40">
        <w:r>
          <w:rPr/>
          <w:t>7. Bearish Thesis For Oil Tankers Is Absolutely Ridiculous</w:t>
        </w:r>
      </w:hyperlink>
    </w:p>
    <w:p>
      <w:hyperlink r:id="rId45">
        <w:r>
          <w:rPr/>
          <w:t>8. Venezuela receives gasoline imports from shipping magnate amid fuel shortage</w:t>
        </w:r>
      </w:hyperlink>
    </w:p>
    <w:p>
      <w:hyperlink r:id="rId46">
        <w:r>
          <w:rPr/>
          <w:t>9. No Pain For These 4 Powerful Market Segments Generating Big Gains</w:t>
        </w:r>
      </w:hyperlink>
    </w:p>
    <w:p>
      <w:hyperlink r:id="rId47">
        <w:r>
          <w:rPr/>
          <w:t>10. Oil Tankers Lurk Off The Coast Of California</w:t>
        </w:r>
      </w:hyperlink>
    </w:p>
    <w:p>
      <w:pPr>
        <w:pStyle w:val="Heading2"/>
      </w:pPr>
      <w:r>
        <w:t>Новости по запросу: TEU</w:t>
      </w:r>
    </w:p>
    <w:p>
      <w:hyperlink r:id="rId48">
        <w:r>
          <w:rPr/>
          <w:t>1. Mexican port volumes fell 7.8% in Q1</w:t>
        </w:r>
      </w:hyperlink>
    </w:p>
    <w:p>
      <w:hyperlink r:id="rId24">
        <w:r>
          <w:rPr/>
          <w:t>2. World's largest container ship starts maiden voyage</w:t>
        </w:r>
      </w:hyperlink>
    </w:p>
    <w:p>
      <w:hyperlink r:id="rId49">
        <w:r>
          <w:rPr/>
          <w:t>3. World's largest container ship starts maiden voyage from ...</w:t>
        </w:r>
      </w:hyperlink>
    </w:p>
    <w:p>
      <w:hyperlink r:id="rId50">
        <w:r>
          <w:rPr/>
          <w:t>4. A modest fall for port volumes in March</w:t>
        </w:r>
      </w:hyperlink>
    </w:p>
    <w:p>
      <w:hyperlink r:id="rId51">
        <w:r>
          <w:rPr/>
          <w:t>5. DP World Sokhna operates port at maximum capacity</w:t>
        </w:r>
      </w:hyperlink>
    </w:p>
    <w:p>
      <w:hyperlink r:id="rId49">
        <w:r>
          <w:rPr/>
          <w:t>6. World's largest container ship starts maiden voyage from Qingdao Port</w:t>
        </w:r>
      </w:hyperlink>
    </w:p>
    <w:p>
      <w:pPr>
        <w:pStyle w:val="Heading2"/>
      </w:pPr>
      <w:r>
        <w:t>Новости по запросу: auto industry</w:t>
      </w:r>
    </w:p>
    <w:p>
      <w:hyperlink r:id="rId52">
        <w:r>
          <w:rPr/>
          <w:t>1. Coronavirus Lockdowns Cause European Car Sales To Drop ...</w:t>
        </w:r>
      </w:hyperlink>
    </w:p>
    <w:p>
      <w:hyperlink r:id="rId53">
        <w:r>
          <w:rPr/>
          <w:t>2. From vehicles to ventilators, Ford and GM take on coronavirus</w:t>
        </w:r>
      </w:hyperlink>
    </w:p>
    <w:p>
      <w:hyperlink r:id="rId54">
        <w:r>
          <w:rPr/>
          <w:t>3. Coronavirus' impact on India's auto sector</w:t>
        </w:r>
      </w:hyperlink>
    </w:p>
    <w:p>
      <w:hyperlink r:id="rId55">
        <w:r>
          <w:rPr/>
          <w:t>4. South Korea: A Roadmap to COVID-19 Economic Recovery ...</w:t>
        </w:r>
      </w:hyperlink>
    </w:p>
    <w:p>
      <w:hyperlink r:id="rId56">
        <w:r>
          <w:rPr/>
          <w:t>5. Room for hydrogen after crisis</w:t>
        </w:r>
      </w:hyperlink>
    </w:p>
    <w:p>
      <w:hyperlink r:id="rId53">
        <w:r>
          <w:rPr/>
          <w:t>6. Vehicles to ventilators, Ford &amp; GM take on coronavirus</w:t>
        </w:r>
      </w:hyperlink>
    </w:p>
    <w:p>
      <w:hyperlink r:id="rId57">
        <w:r>
          <w:rPr/>
          <w:t>7. “Infotainment Systems” In Cars Portend Safety, Privacy, And Competition Issues</w:t>
        </w:r>
      </w:hyperlink>
    </w:p>
    <w:p>
      <w:hyperlink r:id="rId58">
        <w:r>
          <w:rPr/>
          <w:t>8. Anna Wintour Made Condé Nast the Embodiment of Boomer Excess. Can It Change to Meet This Crisis? (Ben Smith/New York Times)</w:t>
        </w:r>
      </w:hyperlink>
    </w:p>
    <w:p>
      <w:hyperlink r:id="rId21">
        <w:r>
          <w:rPr/>
          <w:t>9. Coronavirus pandemic | CII suggests measures to revive growth of steel industry - Moneycontrol</w:t>
        </w:r>
      </w:hyperlink>
    </w:p>
    <w:p>
      <w:hyperlink r:id="rId59">
        <w:r>
          <w:rPr/>
          <w:t>10. AMD vs. Intel 2020: Who Makes the Best CPUs?</w:t>
        </w:r>
      </w:hyperlink>
    </w:p>
    <w:p>
      <w:pPr>
        <w:pStyle w:val="Heading2"/>
      </w:pPr>
      <w:r>
        <w:t>Новости по запросу: refrigerated ship</w:t>
      </w:r>
    </w:p>
    <w:p>
      <w:hyperlink r:id="rId60">
        <w:r>
          <w:rPr/>
          <w:t>1. Cheesesteaks served up by mail</w:t>
        </w:r>
      </w:hyperlink>
    </w:p>
    <w:p>
      <w:hyperlink r:id="rId61">
        <w:r>
          <w:rPr/>
          <w:t>2. Assamese Americans contributing to fight against COVID-19</w:t>
        </w:r>
      </w:hyperlink>
    </w:p>
    <w:p>
      <w:hyperlink r:id="rId62">
        <w:r>
          <w:rPr/>
          <w:t>3. Cheesesteaks served up by mail - Arkansas Online</w:t>
        </w:r>
      </w:hyperlink>
    </w:p>
    <w:p>
      <w:hyperlink r:id="rId60">
        <w:r>
          <w:rPr/>
          <w:t>4. Cheesesteaks served up by mail - Arkansas Online</w:t>
        </w:r>
      </w:hyperlink>
    </w:p>
    <w:p>
      <w:hyperlink r:id="rId63">
        <w:r>
          <w:rPr/>
          <w:t>5. Cheesesteaks served up by mail - NWAOnline</w:t>
        </w:r>
      </w:hyperlink>
    </w:p>
    <w:p>
      <w:pPr>
        <w:pStyle w:val="Heading2"/>
      </w:pPr>
      <w:r>
        <w:t>Новости по запросу: reefer</w:t>
      </w:r>
    </w:p>
    <w:p>
      <w:hyperlink r:id="rId64">
        <w:r>
          <w:rPr/>
          <w:t>1. Container Shipping Market Size Growth Forecast 2020 to 2025</w:t>
        </w:r>
      </w:hyperlink>
    </w:p>
    <w:p>
      <w:hyperlink r:id="rId65">
        <w:r>
          <w:rPr/>
          <w:t>2. Barcelona Fans React to Cannabis Company Takeover of ...</w:t>
        </w:r>
      </w:hyperlink>
    </w:p>
    <w:p>
      <w:hyperlink r:id="rId66">
        <w:r>
          <w:rPr/>
          <w:t>3. Tank Container Market to witness an impressive growth during ...</w:t>
        </w:r>
      </w:hyperlink>
    </w:p>
    <w:p>
      <w:hyperlink r:id="rId67">
        <w:r>
          <w:rPr/>
          <w:t>4. Global Reefer container Market 2020-2025: Sales Volume by ...</w:t>
        </w:r>
      </w:hyperlink>
    </w:p>
    <w:p>
      <w:hyperlink r:id="rId68">
        <w:r>
          <w:rPr/>
          <w:t>5. Refrigerated Sea Transportation Market Research Report by ...</w:t>
        </w:r>
      </w:hyperlink>
    </w:p>
    <w:p>
      <w:hyperlink r:id="rId69">
        <w:r>
          <w:rPr/>
          <w:t>6. Kanye West Officially A Billionaire Thanks to Yeezy Sneaker Empire</w:t>
        </w:r>
      </w:hyperlink>
    </w:p>
    <w:p>
      <w:pPr>
        <w:pStyle w:val="Heading2"/>
      </w:pPr>
      <w:r>
        <w:t>Новости по запросу: supertanker</w:t>
      </w:r>
    </w:p>
    <w:p>
      <w:hyperlink r:id="rId70">
        <w:r>
          <w:rPr/>
          <w:t>1. How the rush to fill tankers with oil for storage is bad for the ...</w:t>
        </w:r>
      </w:hyperlink>
    </w:p>
    <w:p>
      <w:hyperlink r:id="rId71">
        <w:r>
          <w:rPr/>
          <w:t>2. Why oil prices went negative and why they can go negative ...</w:t>
        </w:r>
      </w:hyperlink>
    </w:p>
    <w:p>
      <w:hyperlink r:id="rId72">
        <w:r>
          <w:rPr/>
          <w:t>3. Behind Oil-Market Gyrations: Few Places Left to Store ...</w:t>
        </w:r>
      </w:hyperlink>
    </w:p>
    <w:p>
      <w:hyperlink r:id="rId73">
        <w:r>
          <w:rPr/>
          <w:t>4. Coronavirus Update: Children in Spain allowed to play ...</w:t>
        </w:r>
      </w:hyperlink>
    </w:p>
    <w:p>
      <w:hyperlink r:id="rId71">
        <w:r>
          <w:rPr/>
          <w:t>5. Why oil prices went negative and why they can go negative again</w:t>
        </w:r>
      </w:hyperlink>
    </w:p>
    <w:p>
      <w:pPr>
        <w:pStyle w:val="Heading2"/>
      </w:pPr>
      <w:r>
        <w:t>Новости по запросу: cargo ship</w:t>
      </w:r>
    </w:p>
    <w:p>
      <w:hyperlink r:id="rId74">
        <w:r>
          <w:rPr/>
          <w:t>1. World's largest container ship starts maiden voyage from east ...</w:t>
        </w:r>
      </w:hyperlink>
    </w:p>
    <w:p>
      <w:hyperlink r:id="rId75">
        <w:r>
          <w:rPr/>
          <w:t>2. Russian Progress cargo ship delivers supplies to space station</w:t>
        </w:r>
      </w:hyperlink>
    </w:p>
    <w:p>
      <w:hyperlink r:id="rId76">
        <w:r>
          <w:rPr/>
          <w:t>3. Russia cargo ship carrying supplies docks with space station</w:t>
        </w:r>
      </w:hyperlink>
    </w:p>
    <w:p>
      <w:hyperlink r:id="rId77">
        <w:r>
          <w:rPr/>
          <w:t>4. US cruise ship ticks 'first-ever' boxes at MbPT</w:t>
        </w:r>
      </w:hyperlink>
    </w:p>
    <w:p>
      <w:hyperlink r:id="rId9">
        <w:r>
          <w:rPr/>
          <w:t>5. The shipping industry must adapt if it to survive in the modern ...</w:t>
        </w:r>
      </w:hyperlink>
    </w:p>
    <w:p>
      <w:hyperlink r:id="rId78">
        <w:r>
          <w:rPr/>
          <w:t>6. You can donate to help commercial aviation fight the coronavirus pandemic</w:t>
        </w:r>
      </w:hyperlink>
    </w:p>
    <w:p>
      <w:hyperlink r:id="rId77">
        <w:r>
          <w:rPr/>
          <w:t>7. U.S. cruise ship ticks ‘first-ever’ boxes at MbPT</w:t>
        </w:r>
      </w:hyperlink>
    </w:p>
    <w:p>
      <w:hyperlink r:id="rId14">
        <w:r>
          <w:rPr/>
          <w:t>8. Coronavirus | Maritime bodies seek PMO intervention to bring back stuck seafarers</w:t>
        </w:r>
      </w:hyperlink>
    </w:p>
    <w:p>
      <w:hyperlink r:id="rId28">
        <w:r>
          <w:rPr/>
          <w:t>9. FBR issues procedure for goods clearance</w:t>
        </w:r>
      </w:hyperlink>
    </w:p>
    <w:p>
      <w:hyperlink r:id="rId79">
        <w:r>
          <w:rPr/>
          <w:t>10. China Has ‘Nationalized’ Its N95 Mask Makers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worldfinance.com/markets/the-shipping-industry-must-adapt-if-it-to-survive-in-the-modern-world" TargetMode="External"/><Relationship Id="rId10" Type="http://schemas.openxmlformats.org/officeDocument/2006/relationships/hyperlink" Target="https://amitnetserver.com/all-news/37668/global-trade-impact-of-the-coronavirus-maritime-transport-consulting-service-market-top-companies-business-insightsgrowth-market-size-global-market-share-global-market-size-trends-sales-revenu/" TargetMode="External"/><Relationship Id="rId11" Type="http://schemas.openxmlformats.org/officeDocument/2006/relationships/hyperlink" Target="https://egyptindependent.com/egypts-ministry-of-aviation-to-organize-two-flights-to-return-stranded-egyptians-in-washington/" TargetMode="External"/><Relationship Id="rId12" Type="http://schemas.openxmlformats.org/officeDocument/2006/relationships/hyperlink" Target="https://www.navalnews.com/naval-news/2020/04/video-nh90-nfh-caiman-maritime-helicopter-of-the-french-navy/" TargetMode="External"/><Relationship Id="rId13" Type="http://schemas.openxmlformats.org/officeDocument/2006/relationships/hyperlink" Target="https://www.deccanherald.com/national/north-and-central/maritime-bodies-seek-pmo-intervention-to-bring-back-stuck-seafarers-amid-coronavirus-lockdown-830126.html" TargetMode="External"/><Relationship Id="rId14" Type="http://schemas.openxmlformats.org/officeDocument/2006/relationships/hyperlink" Target="https://www.thehindu.com/news/national/coronavirus-maritime-bodies-seek-pmo-intervention-to-bring-back-stuck-seafarers/article31437493.ece" TargetMode="External"/><Relationship Id="rId15" Type="http://schemas.openxmlformats.org/officeDocument/2006/relationships/hyperlink" Target="https://www.thehindu.com/news/national/covid-19-australia-cancels-premier-multilateral-air-combat-training-exercise/article31437582.ece" TargetMode="External"/><Relationship Id="rId16" Type="http://schemas.openxmlformats.org/officeDocument/2006/relationships/hyperlink" Target="https://www.hellenicshippingnews.com/china-ningbo-containerized-freight-index-middle-east-routes-rises-slightly/" TargetMode="External"/><Relationship Id="rId17" Type="http://schemas.openxmlformats.org/officeDocument/2006/relationships/hyperlink" Target="https://afloat.ie/port-news/port-of-cork/item/46137-new-belgium-cork-ro-ro-route-launched-as-freight-ferry-arrives-to-ringaskiddy" TargetMode="External"/><Relationship Id="rId18" Type="http://schemas.openxmlformats.org/officeDocument/2006/relationships/hyperlink" Target="https://www.hellenicshippingnews.com/product-tankers-among-the-winners-of-todays-market/" TargetMode="External"/><Relationship Id="rId19" Type="http://schemas.openxmlformats.org/officeDocument/2006/relationships/hyperlink" Target="https://www.hellenicshippingnews.com/sea-crew-change-restrictions-endanger-workers-and-supply-chains/" TargetMode="External"/><Relationship Id="rId20" Type="http://schemas.openxmlformats.org/officeDocument/2006/relationships/hyperlink" Target="https://www.freightwaves.com/news/borderlands-nuvocargo-raises-5-3-million-for-cross-border-operations-cbp-seizes-352-pounds-of-marijuana-in-new-mexico" TargetMode="External"/><Relationship Id="rId21" Type="http://schemas.openxmlformats.org/officeDocument/2006/relationships/hyperlink" Target="https://www.moneycontrol.com/news/business/coronavirus-pandemic-cii-suggests-measures-to-revive-growth-of-steel-industry-5191041.html" TargetMode="External"/><Relationship Id="rId22" Type="http://schemas.openxmlformats.org/officeDocument/2006/relationships/hyperlink" Target="https://www.thehindubusinessline.com/economy/logistics/cfs-operators-against-waiver-of-penal-charges-for-container-storage/article31441752.ece" TargetMode="External"/><Relationship Id="rId23" Type="http://schemas.openxmlformats.org/officeDocument/2006/relationships/hyperlink" Target="https://economictimes.indiatimes.com/industry/indl-goods/svs/steel/cii-suggests-measures-to-revive-growth-of-steel-industry/articleshow/75389985.cms" TargetMode="External"/><Relationship Id="rId24" Type="http://schemas.openxmlformats.org/officeDocument/2006/relationships/hyperlink" Target="http://global.chinadaily.com.cn/a/202004/27/WS5ea63adca310a8b241151dd7.html" TargetMode="External"/><Relationship Id="rId25" Type="http://schemas.openxmlformats.org/officeDocument/2006/relationships/hyperlink" Target="https://www.hellenicshippingnews.com/as-coronavirus-weighs-on-trade-south-korea-launches-worlds-largest-container-ship/" TargetMode="External"/><Relationship Id="rId26" Type="http://schemas.openxmlformats.org/officeDocument/2006/relationships/hyperlink" Target="https://morningstaronline.co.uk/article/w/awkward-questions-malta-after-details-emerge-ghost-ship-returned-51-refugees-libya" TargetMode="External"/><Relationship Id="rId27" Type="http://schemas.openxmlformats.org/officeDocument/2006/relationships/hyperlink" Target="https://www.maritimebulletin.net/2020/04/26/maritime-bulletin-daily-apr-25-26-4/" TargetMode="External"/><Relationship Id="rId28" Type="http://schemas.openxmlformats.org/officeDocument/2006/relationships/hyperlink" Target="https://tribune.com.pk/story/2207778/1-fbr-issues-procedure-goods-clearance/" TargetMode="External"/><Relationship Id="rId29" Type="http://schemas.openxmlformats.org/officeDocument/2006/relationships/hyperlink" Target="https://www.fool.com/investing/2020/04/26/is-now-is-the-time-to-buy-oil-stocks-4-energy-inve.aspx" TargetMode="External"/><Relationship Id="rId30" Type="http://schemas.openxmlformats.org/officeDocument/2006/relationships/hyperlink" Target="https://bookriot.com/2020/04/26/books-set-in-transporting-places/" TargetMode="External"/><Relationship Id="rId31" Type="http://schemas.openxmlformats.org/officeDocument/2006/relationships/hyperlink" Target="https://www.stuff.co.nz/timaru-herald/news/121287915/log-trade-to-resume-in-south-canterbury-following-industry-jam" TargetMode="External"/><Relationship Id="rId32" Type="http://schemas.openxmlformats.org/officeDocument/2006/relationships/hyperlink" Target="https://www.commonsensewithmoney.com/kid-knex-build-bunch-set-66-pieces-16-57/" TargetMode="External"/><Relationship Id="rId33" Type="http://schemas.openxmlformats.org/officeDocument/2006/relationships/hyperlink" Target="https://www.gladstoneobserver.com.au/news/man-airlifted-to-hospital-from-bulk-carrier/4003364/" TargetMode="External"/><Relationship Id="rId34" Type="http://schemas.openxmlformats.org/officeDocument/2006/relationships/hyperlink" Target="https://www.euroweeklynews.com/2020/04/26/emergency-medical-disembarkation-from-ship-to-shore-carried-out-successfully-in-gibraltar/" TargetMode="External"/><Relationship Id="rId35" Type="http://schemas.openxmlformats.org/officeDocument/2006/relationships/hyperlink" Target="https://www.mysteel.net/article/5015350-0501/Capesize-ore-carrier-freight-flutters-in-a-mixed-market.html" TargetMode="External"/><Relationship Id="rId36" Type="http://schemas.openxmlformats.org/officeDocument/2006/relationships/hyperlink" Target="https://tech.economictimes.indiatimes.com/news/corporate/advantage-tech-mahindra-as-att-looks-to-stay-on-digital-course/75397146" TargetMode="External"/><Relationship Id="rId37" Type="http://schemas.openxmlformats.org/officeDocument/2006/relationships/hyperlink" Target="https://economictimes.indiatimes.com/tech/ites/advantage-techm-as-att-looks-to-stay-on-digital-course/articleshow/75395659.cms" TargetMode="External"/><Relationship Id="rId38" Type="http://schemas.openxmlformats.org/officeDocument/2006/relationships/hyperlink" Target="https://www.thestar.com/business/economy/2020/04/26/sources-say-branson-weighing-bigger-infusion-to-save-wobbling-virgin-atlantic.html" TargetMode="External"/><Relationship Id="rId39" Type="http://schemas.openxmlformats.org/officeDocument/2006/relationships/hyperlink" Target="https://cheeseheadtv.com/blog/jordan-love-scouting-report-sneak-peek-759" TargetMode="External"/><Relationship Id="rId40" Type="http://schemas.openxmlformats.org/officeDocument/2006/relationships/hyperlink" Target="https://seekingalpha.com/article/4339999-bearish-thesis-for-oil-tankers-is-absolutely-ridiculous" TargetMode="External"/><Relationship Id="rId41" Type="http://schemas.openxmlformats.org/officeDocument/2006/relationships/hyperlink" Target="https://www.walesonline.co.uk/news/wales-news/day-tanker-carrying-12000-tonnes-18097050" TargetMode="External"/><Relationship Id="rId42" Type="http://schemas.openxmlformats.org/officeDocument/2006/relationships/hyperlink" Target="https://www.tribuneindia.com/news/patiala/disinfectant-tanker-flagged-off-in-patiala-76772" TargetMode="External"/><Relationship Id="rId43" Type="http://schemas.openxmlformats.org/officeDocument/2006/relationships/hyperlink" Target="https://www.hellenicshippingnews.com/top-ships-inc-announces-purchase-of-50-interests-in-two-2020-built-scrubber-fitted-eco-mr-product-tankers-and-joint-venture-with-gunvor-group/" TargetMode="External"/><Relationship Id="rId44" Type="http://schemas.openxmlformats.org/officeDocument/2006/relationships/hyperlink" Target="https://pjmedia.com/instapundit/feeding-the-king-a-kc-130j-tanker-refuels-a-ch-53k-king-stallion-helicopter-over-chesapeake-bay-no/" TargetMode="External"/><Relationship Id="rId45" Type="http://schemas.openxmlformats.org/officeDocument/2006/relationships/hyperlink" Target="https://news.yahoo.com/venezuela-receives-gasoline-imports-shipping-032232948.html" TargetMode="External"/><Relationship Id="rId46" Type="http://schemas.openxmlformats.org/officeDocument/2006/relationships/hyperlink" Target="https://seekingalpha.com/article/4340087-no-pain-for-4-powerful-market-segments-generating-big-gains" TargetMode="External"/><Relationship Id="rId47" Type="http://schemas.openxmlformats.org/officeDocument/2006/relationships/hyperlink" Target="https://cleantechnica.com/2020/04/26/oil-tankers-lurk-off-the-coast-of-california/" TargetMode="External"/><Relationship Id="rId48" Type="http://schemas.openxmlformats.org/officeDocument/2006/relationships/hyperlink" Target="https://www.seatrade-maritime.com/ports-logistics/mexican-port-volumes-fell-78-q1" TargetMode="External"/><Relationship Id="rId49" Type="http://schemas.openxmlformats.org/officeDocument/2006/relationships/hyperlink" Target="https://www.thestar.com.my/news/nation/2020/04/27/world039s-largest-container-ship-starts-maiden-voyage-from-qingdao-port" TargetMode="External"/><Relationship Id="rId50" Type="http://schemas.openxmlformats.org/officeDocument/2006/relationships/hyperlink" Target="https://www.financialexpress.com/economy/a-modest-fall-for-port-volumes-in-march/1940411/" TargetMode="External"/><Relationship Id="rId51" Type="http://schemas.openxmlformats.org/officeDocument/2006/relationships/hyperlink" Target="http://www.tradearabia.com/news/IND_367176.html" TargetMode="External"/><Relationship Id="rId52" Type="http://schemas.openxmlformats.org/officeDocument/2006/relationships/hyperlink" Target="https://www.hotcars.com/coronavirus-lockdowns-european-car-sales-drop-55/" TargetMode="External"/><Relationship Id="rId53" Type="http://schemas.openxmlformats.org/officeDocument/2006/relationships/hyperlink" Target="https://www.cbsnews.com/news/vehicles-to-ventilators-ford-general-motors-take-on-coronavirus-60-minutes-2020-04-26/" TargetMode="External"/><Relationship Id="rId54" Type="http://schemas.openxmlformats.org/officeDocument/2006/relationships/hyperlink" Target="https://english.newstracklive.com/news/coronavirus-india-auto-mobile-industry-slow-down-in-india-lock-down-effect-on-auto-sector-lock-down-effect-on-india-sc98-nu870-ta272-1087910-1.html" TargetMode="External"/><Relationship Id="rId55" Type="http://schemas.openxmlformats.org/officeDocument/2006/relationships/hyperlink" Target="https://www.brandinginasia.com/south-korea-a-roadmap-to-covid-19-economic-recovery-industry-and-automotive/" TargetMode="External"/><Relationship Id="rId56" Type="http://schemas.openxmlformats.org/officeDocument/2006/relationships/hyperlink" Target="https://www.autonews.com/commentary/room-hydrogen-after-crisis" TargetMode="External"/><Relationship Id="rId57" Type="http://schemas.openxmlformats.org/officeDocument/2006/relationships/hyperlink" Target="https://www.forbes.com/sites/washingtonbytes/2020/04/26/infotainment-systems-in-cars-portend-safety-privacy-and-competition-issues/" TargetMode="External"/><Relationship Id="rId58" Type="http://schemas.openxmlformats.org/officeDocument/2006/relationships/hyperlink" Target="https://www.memeorandum.com/200426/p77" TargetMode="External"/><Relationship Id="rId59" Type="http://schemas.openxmlformats.org/officeDocument/2006/relationships/hyperlink" Target="https://www.tomshardware.com/features/amd-vs-intel-cpus" TargetMode="External"/><Relationship Id="rId60" Type="http://schemas.openxmlformats.org/officeDocument/2006/relationships/hyperlink" Target="https://www.arkansasonline.com/news/2020/apr/26/cheesesteaks-served-up-by-mail-specialt/" TargetMode="External"/><Relationship Id="rId61" Type="http://schemas.openxmlformats.org/officeDocument/2006/relationships/hyperlink" Target="http://www.assamtribune.com/scripts/detailsnew.asp?id=apr2720/at062" TargetMode="External"/><Relationship Id="rId62" Type="http://schemas.openxmlformats.org/officeDocument/2006/relationships/hyperlink" Target="https://www.arkansasonline.com/news/2020/apr/26/cheesesteaks-served-up-by-mail-specialt/?business" TargetMode="External"/><Relationship Id="rId63" Type="http://schemas.openxmlformats.org/officeDocument/2006/relationships/hyperlink" Target="https://www.nwaonline.com/news/2020/apr/26/cheesesteaks-served-up-by-mail-specialt/" TargetMode="External"/><Relationship Id="rId64" Type="http://schemas.openxmlformats.org/officeDocument/2006/relationships/hyperlink" Target="https://www.express-journal.com/container-shipping-market-64790/" TargetMode="External"/><Relationship Id="rId65" Type="http://schemas.openxmlformats.org/officeDocument/2006/relationships/hyperlink" Target="https://www.shockya.com/news/2020/04/26/barcelona-fans-react-to-cannabis-company-takeover-of-camp-nou/" TargetMode="External"/><Relationship Id="rId66" Type="http://schemas.openxmlformats.org/officeDocument/2006/relationships/hyperlink" Target="https://www.aeresearch.net/tank-container-market-173417" TargetMode="External"/><Relationship Id="rId67" Type="http://schemas.openxmlformats.org/officeDocument/2006/relationships/hyperlink" Target="https://absolutenewsjournal.com/240947/global-reefer-container-market-2020-2025-sales-volume-by-market-size-price-operating-cost-operating-profits-revenue-and-profit-margin-of-market/" TargetMode="External"/><Relationship Id="rId68" Type="http://schemas.openxmlformats.org/officeDocument/2006/relationships/hyperlink" Target="https://bulletinline.com/2020/04/26/refrigerated-sea-transportation-market-research-report-by-future-and-industry-trends-size-and-share-estimates-and-profiles-of-the-leading-industry-players-2020-2025/" TargetMode="External"/><Relationship Id="rId69" Type="http://schemas.openxmlformats.org/officeDocument/2006/relationships/hyperlink" Target="https://www.youredm.com/2020/04/26/kanye-west-now-a-billionaire/" TargetMode="External"/><Relationship Id="rId70" Type="http://schemas.openxmlformats.org/officeDocument/2006/relationships/hyperlink" Target="https://www.theglobeandmail.com/business/article-how-the-rush-to-fill-tankers-with-oil-for-storage-is-bad-for-the/" TargetMode="External"/><Relationship Id="rId71" Type="http://schemas.openxmlformats.org/officeDocument/2006/relationships/hyperlink" Target="https://www.cnbc.com/2020/04/26/why-oil-prices-went-negative-and-why-they-can-go-negative-again.html" TargetMode="External"/><Relationship Id="rId72" Type="http://schemas.openxmlformats.org/officeDocument/2006/relationships/hyperlink" Target="https://www.hellenicshippingnews.com/behind-oil-market-gyrations-few-places-left-to-store-unwanted-crude/" TargetMode="External"/><Relationship Id="rId73" Type="http://schemas.openxmlformats.org/officeDocument/2006/relationships/hyperlink" Target="https://www.theglobeandmail.com/canada/article-coronavirus-update-children-in-spain-allowed-to-play-outside-for-the/" TargetMode="External"/><Relationship Id="rId74" Type="http://schemas.openxmlformats.org/officeDocument/2006/relationships/hyperlink" Target="http://www.xinhuanet.com/english/2020-04/26/c_139009850.htm" TargetMode="External"/><Relationship Id="rId75" Type="http://schemas.openxmlformats.org/officeDocument/2006/relationships/hyperlink" Target="https://gephardtdaily.com/national-international/russian-progress-cargo-ship-delivers-supplies-to-space-station/" TargetMode="External"/><Relationship Id="rId76" Type="http://schemas.openxmlformats.org/officeDocument/2006/relationships/hyperlink" Target="https://news.cgtn.com/news/2020-04-26/Russia-cargo-ship-carrying-supplies-docks-with-space-station-Q0d7dIZYYg/index.html" TargetMode="External"/><Relationship Id="rId77" Type="http://schemas.openxmlformats.org/officeDocument/2006/relationships/hyperlink" Target="https://www.thehindu.com/news/cities/mumbai/us-cruise-ship-ticks-first-ever-boxes-at-mbpt/article31440371.ece" TargetMode="External"/><Relationship Id="rId78" Type="http://schemas.openxmlformats.org/officeDocument/2006/relationships/hyperlink" Target="http://thepointsguy.com/news/you-can-donate-to-help-commercial-aviation-fight-the-coronavirus-pandemic/" TargetMode="External"/><Relationship Id="rId79" Type="http://schemas.openxmlformats.org/officeDocument/2006/relationships/hyperlink" Target="https://www.forbes.com/sites/kenrapoza/2020/04/26/china-has-nationalized-its-n95-mask-mak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