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2020-04-26 - 2020-04-27</w:t>
      </w:r>
    </w:p>
    <w:p>
      <w:pPr>
        <w:pStyle w:val="Heading2"/>
      </w:pPr>
      <w:r>
        <w:t>Новости по запросу: semiconductors market</w:t>
      </w:r>
    </w:p>
    <w:p>
      <w:hyperlink r:id="rId9">
        <w:r>
          <w:rPr/>
          <w:t>1. Cover Corona outbreak: Gallium Nitride (GaN) Semiconductor ...</w:t>
        </w:r>
      </w:hyperlink>
    </w:p>
    <w:p>
      <w:hyperlink r:id="rId10">
        <w:r>
          <w:rPr/>
          <w:t>2. Global Embedded Intelligence Market 2020 Top Players as ...</w:t>
        </w:r>
      </w:hyperlink>
    </w:p>
    <w:p>
      <w:hyperlink r:id="rId11">
        <w:r>
          <w:rPr/>
          <w:t>3. Samsung Electronics Enhances Chip Production Efficiency ...</w:t>
        </w:r>
      </w:hyperlink>
    </w:p>
    <w:p>
      <w:hyperlink r:id="rId12">
        <w:r>
          <w:rPr/>
          <w:t>4. Global Proximity Sensing Software Market 2020 (COVID – 19 ...</w:t>
        </w:r>
      </w:hyperlink>
    </w:p>
    <w:p>
      <w:hyperlink r:id="rId13">
        <w:r>
          <w:rPr/>
          <w:t>5. The Potential Impact of Coronavirus (COVID-19) for GaN ...</w:t>
        </w:r>
      </w:hyperlink>
    </w:p>
    <w:p>
      <w:hyperlink r:id="rId14">
        <w:r>
          <w:rPr/>
          <w:t>6. Edited Transcript of TER earnings conference call or presentation 22-Apr-20 12:30pm GMT</w:t>
        </w:r>
      </w:hyperlink>
    </w:p>
    <w:p>
      <w:hyperlink r:id="rId15">
        <w:r>
          <w:rPr/>
          <w:t>7. From Nation-Builder to (Would-Be) Apple-Killer: Geoffrey Cain’s Corporate Biography Samsung Rising</w:t>
        </w:r>
      </w:hyperlink>
    </w:p>
    <w:p>
      <w:pPr>
        <w:pStyle w:val="Heading2"/>
      </w:pPr>
      <w:r>
        <w:t>Новости по запросу: +software +market +volume</w:t>
      </w:r>
    </w:p>
    <w:p>
      <w:hyperlink r:id="rId16">
        <w:r>
          <w:rPr/>
          <w:t>1. The impact of the coronavirus on the Child Care Management ...</w:t>
        </w:r>
      </w:hyperlink>
    </w:p>
    <w:p>
      <w:hyperlink r:id="rId17">
        <w:r>
          <w:rPr/>
          <w:t>2. 2020 Disk Cleanup Software Market Volume by Industry Sales ...</w:t>
        </w:r>
      </w:hyperlink>
    </w:p>
    <w:p>
      <w:hyperlink r:id="rId18">
        <w:r>
          <w:rPr/>
          <w:t>3. How Coronavirus Pandemic Will Impact Open Source ...</w:t>
        </w:r>
      </w:hyperlink>
    </w:p>
    <w:p>
      <w:hyperlink r:id="rId19">
        <w:r>
          <w:rPr/>
          <w:t>4. Refining Industry Automation and Software Market to expand ...</w:t>
        </w:r>
      </w:hyperlink>
    </w:p>
    <w:p>
      <w:hyperlink r:id="rId20">
        <w:r>
          <w:rPr/>
          <w:t>5. Latest Updated Report on Online Dating Software Market ...</w:t>
        </w:r>
      </w:hyperlink>
    </w:p>
    <w:p>
      <w:hyperlink r:id="rId21">
        <w:r>
          <w:rPr/>
          <w:t>6. AMD vs. Intel 2020: Who Makes the Best CPUs?</w:t>
        </w:r>
      </w:hyperlink>
    </w:p>
    <w:p>
      <w:hyperlink r:id="rId22">
        <w:r>
          <w:rPr/>
          <w:t>7. Slack Set To Accelerate From Coronavirus And Work-From-Home</w:t>
        </w:r>
      </w:hyperlink>
    </w:p>
    <w:p>
      <w:hyperlink r:id="rId23">
        <w:r>
          <w:rPr/>
          <w:t>8. Top 25 Machine Learning Startups To Watch In 2020</w:t>
        </w:r>
      </w:hyperlink>
    </w:p>
    <w:p>
      <w:pPr>
        <w:pStyle w:val="Heading2"/>
      </w:pPr>
      <w:r>
        <w:t>Новости по запросу: telecommunications market volume</w:t>
      </w:r>
    </w:p>
    <w:p>
      <w:hyperlink r:id="rId24">
        <w:r>
          <w:rPr/>
          <w:t>1. Big Data For Telecommunications And Media &amp; Entertainment ...</w:t>
        </w:r>
      </w:hyperlink>
    </w:p>
    <w:p>
      <w:hyperlink r:id="rId25">
        <w:r>
          <w:rPr/>
          <w:t>2. Global Portable Industrial Computers Market 2020 Top ...</w:t>
        </w:r>
      </w:hyperlink>
    </w:p>
    <w:p>
      <w:hyperlink r:id="rId26">
        <w:r>
          <w:rPr/>
          <w:t>3. Global Die Attach Materials Market Research Report 2020 ...</w:t>
        </w:r>
      </w:hyperlink>
    </w:p>
    <w:p>
      <w:hyperlink r:id="rId27">
        <w:r>
          <w:rPr/>
          <w:t>4. Global Managed Wi-Fi Solutions Market 2020 Trending ...</w:t>
        </w:r>
      </w:hyperlink>
    </w:p>
    <w:p>
      <w:hyperlink r:id="rId28">
        <w:r>
          <w:rPr/>
          <w:t>5. Global SCADA Market 2020 Various Manufacturing Industries ...</w:t>
        </w:r>
      </w:hyperlink>
    </w:p>
    <w:p>
      <w:pPr>
        <w:pStyle w:val="Heading2"/>
      </w:pPr>
      <w:r>
        <w:t>Новости по запросу: iaas | paas | saas</w:t>
      </w:r>
    </w:p>
    <w:p>
      <w:hyperlink r:id="rId29">
        <w:r>
          <w:rPr/>
          <w:t>1. SaaS-based Business Analytics Market Overview, Top ...</w:t>
        </w:r>
      </w:hyperlink>
    </w:p>
    <w:p>
      <w:hyperlink r:id="rId30">
        <w:r>
          <w:rPr/>
          <w:t>2. SaaS Spend Management Market Overview, Top Companies ...</w:t>
        </w:r>
      </w:hyperlink>
    </w:p>
    <w:p>
      <w:hyperlink r:id="rId31">
        <w:r>
          <w:rPr/>
          <w:t>3. Business continuity during COVID-19: the benefits of SaaS</w:t>
        </w:r>
      </w:hyperlink>
    </w:p>
    <w:p>
      <w:hyperlink r:id="rId32">
        <w:r>
          <w:rPr/>
          <w:t>4. Software-as-a-Service (SaaS) Market Overview, Top ...</w:t>
        </w:r>
      </w:hyperlink>
    </w:p>
    <w:p>
      <w:hyperlink r:id="rId33">
        <w:r>
          <w:rPr/>
          <w:t>5. SaaS Spend Management Software Market Overview, Top ...</w:t>
        </w:r>
      </w:hyperlink>
    </w:p>
    <w:p>
      <w:pPr>
        <w:pStyle w:val="Heading2"/>
      </w:pPr>
      <w:r>
        <w:t>Новости по запросу: +it +market</w:t>
      </w:r>
    </w:p>
    <w:p>
      <w:hyperlink r:id="rId34">
        <w:r>
          <w:rPr/>
          <w:t>1. Global Healthcare IT Market 2020| Industry Size, Share ...</w:t>
        </w:r>
      </w:hyperlink>
    </w:p>
    <w:p>
      <w:hyperlink r:id="rId35">
        <w:r>
          <w:rPr/>
          <w:t>2. Watch Out - Stock Market Likely To Make An 'Unexpected' Move</w:t>
        </w:r>
      </w:hyperlink>
    </w:p>
    <w:p>
      <w:hyperlink r:id="rId36">
        <w:r>
          <w:rPr/>
          <w:t>3. SGX Nifty trades 50 points higher; here's what changed for ...</w:t>
        </w:r>
      </w:hyperlink>
    </w:p>
    <w:p>
      <w:hyperlink r:id="rId37">
        <w:r>
          <w:rPr/>
          <w:t>4. Stock futures positive as oil declines and traders weigh ...</w:t>
        </w:r>
      </w:hyperlink>
    </w:p>
    <w:p>
      <w:hyperlink r:id="rId38">
        <w:r>
          <w:rPr/>
          <w:t>5. Stock market crash! Today's cheap shares could be ...</w:t>
        </w:r>
      </w:hyperlink>
    </w:p>
    <w:p>
      <w:hyperlink r:id="rId39">
        <w:r>
          <w:rPr/>
          <w:t>6. 'He said it was the stupidest idea he had ever seen'</w:t>
        </w:r>
      </w:hyperlink>
    </w:p>
    <w:p>
      <w:hyperlink r:id="rId40">
        <w:r>
          <w:rPr/>
          <w:t>7. The stock market is rebounding without the most important ingredient it needs for long-term gains — and one quant chief warns it's a setup for another crash</w:t>
        </w:r>
      </w:hyperlink>
    </w:p>
    <w:p>
      <w:hyperlink r:id="rId41">
        <w:r>
          <w:rPr/>
          <w:t>8. Bulletins vs bulletin boards</w:t>
        </w:r>
      </w:hyperlink>
    </w:p>
    <w:p>
      <w:hyperlink r:id="rId42">
        <w:r>
          <w:rPr/>
          <w:t>9. Everything you need to know about universal basic income</w:t>
        </w:r>
      </w:hyperlink>
    </w:p>
    <w:p>
      <w:hyperlink r:id="rId43">
        <w:r>
          <w:rPr/>
          <w:t>10. Retirement seems much scarier now than it did in the past, and a financial adviser can pinpoint why</w:t>
        </w:r>
      </w:hyperlink>
    </w:p>
    <w:p>
      <w:pPr>
        <w:pStyle w:val="Heading2"/>
      </w:pPr>
      <w:r>
        <w:t>Новости по запросу: computer sales</w:t>
      </w:r>
    </w:p>
    <w:p>
      <w:hyperlink r:id="rId44">
        <w:r>
          <w:rPr/>
          <w:t>1. Charities get £47k thanks to Tommy statue sales</w:t>
        </w:r>
      </w:hyperlink>
    </w:p>
    <w:p>
      <w:hyperlink r:id="rId45">
        <w:r>
          <w:rPr/>
          <w:t>2. Wirral manufacturer puts data at heart of growth plans</w:t>
        </w:r>
      </w:hyperlink>
    </w:p>
    <w:p>
      <w:hyperlink r:id="rId46">
        <w:r>
          <w:rPr/>
          <w:t>3. 2020 Global Computer Reservation SystemsCRS: Market ...</w:t>
        </w:r>
      </w:hyperlink>
    </w:p>
    <w:p>
      <w:hyperlink r:id="rId47">
        <w:r>
          <w:rPr/>
          <w:t>4. Computer Assisted Surgical Systems Market, 2020-2026 ...</w:t>
        </w:r>
      </w:hyperlink>
    </w:p>
    <w:p>
      <w:hyperlink r:id="rId48">
        <w:r>
          <w:rPr/>
          <w:t>5. Covid-19 Impact on Host Computer Market Global Outlook ...</w:t>
        </w:r>
      </w:hyperlink>
    </w:p>
    <w:p>
      <w:hyperlink r:id="rId49">
        <w:r>
          <w:rPr/>
          <w:t>6. Magic Leap’s $2.6 billion bait and switch</w:t>
        </w:r>
      </w:hyperlink>
    </w:p>
    <w:p>
      <w:hyperlink r:id="rId50">
        <w:r>
          <w:rPr/>
          <w:t>7. Buggy Whipped (2002)</w:t>
        </w:r>
      </w:hyperlink>
    </w:p>
    <w:p>
      <w:hyperlink r:id="rId51">
        <w:r>
          <w:rPr/>
          <w:t>8. Lenovo 2025 Is The Best Bond In PC Hardware Universe And Could Diversify Your Fixed Income Portfolio</w:t>
        </w:r>
      </w:hyperlink>
    </w:p>
    <w:p>
      <w:hyperlink r:id="rId52">
        <w:r>
          <w:rPr/>
          <w:t>9. Better Buy: Cisco Systems vs. General Electric</w:t>
        </w:r>
      </w:hyperlink>
    </w:p>
    <w:p>
      <w:hyperlink r:id="rId53">
        <w:r>
          <w:rPr/>
          <w:t>10. Zscaler Booms Amid Remote Cybersecurity Demands</w:t>
        </w:r>
      </w:hyperlink>
    </w:p>
    <w:p>
      <w:pPr>
        <w:pStyle w:val="Heading2"/>
      </w:pPr>
      <w:r>
        <w:t>Новости по запросу: IT coronavirus</w:t>
      </w:r>
    </w:p>
    <w:p>
      <w:hyperlink r:id="rId54">
        <w:r>
          <w:rPr/>
          <w:t>1. Coronavirus: Boris Johnson back at Downing Street to lead ...</w:t>
        </w:r>
      </w:hyperlink>
    </w:p>
    <w:p>
      <w:hyperlink r:id="rId55">
        <w:r>
          <w:rPr/>
          <w:t>2. Coronavirus: Italy's PM outlines lockdown easing measures</w:t>
        </w:r>
      </w:hyperlink>
    </w:p>
    <w:p>
      <w:hyperlink r:id="rId56">
        <w:r>
          <w:rPr/>
          <w:t>3. Coronavirus latest: at a glance</w:t>
        </w:r>
      </w:hyperlink>
    </w:p>
    <w:p>
      <w:hyperlink r:id="rId57">
        <w:r>
          <w:rPr/>
          <w:t>4. Birx declines to criticise Trump and warns distancing will last ...</w:t>
        </w:r>
      </w:hyperlink>
    </w:p>
    <w:p>
      <w:hyperlink r:id="rId58">
        <w:r>
          <w:rPr/>
          <w:t>5. Coronavirus: Chile to introduce controversial certificate</w:t>
        </w:r>
      </w:hyperlink>
    </w:p>
    <w:p>
      <w:hyperlink r:id="rId59">
        <w:r>
          <w:rPr/>
          <w:t>6. Coronavirus: Is it too early to expand our 'social bubbles'?</w:t>
        </w:r>
      </w:hyperlink>
    </w:p>
    <w:p>
      <w:hyperlink r:id="rId60">
        <w:r>
          <w:rPr/>
          <w:t>7. Stelter: We have to report this, even though it's insane</w:t>
        </w:r>
      </w:hyperlink>
    </w:p>
    <w:p>
      <w:hyperlink r:id="rId61">
        <w:r>
          <w:rPr/>
          <w:t>8. If sunlight kills coronavirus, why not try UV lamps?</w:t>
        </w:r>
      </w:hyperlink>
    </w:p>
    <w:p>
      <w:hyperlink r:id="rId62">
        <w:r>
          <w:rPr/>
          <w:t>9. Dyson Built a New Ventilator to Treat Covid-19 Patients, but Was Told the UK No Longer Needs It</w:t>
        </w:r>
      </w:hyperlink>
    </w:p>
    <w:p>
      <w:hyperlink r:id="rId63">
        <w:r>
          <w:rPr/>
          <w:t>10. Australia's new coronavirus tracking app was downloaded a million times in just 5 hours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oleofduty.com/news/2020/04/26/cover-corona-outbreak-gallium-nitride-gan-semiconductor-device-market-size-to-flourish-with-an-impressive-cagr-during-2019-2025/" TargetMode="External"/><Relationship Id="rId10" Type="http://schemas.openxmlformats.org/officeDocument/2006/relationships/hyperlink" Target="https://latestherald.com/2020/04/27/global-embedded-intelligence-market-2020-top-players-as-ciena-microsoft-mindtree-intel-corporation-nxp-semiconductors-dfki-advantech-samsung-electronics/" TargetMode="External"/><Relationship Id="rId11" Type="http://schemas.openxmlformats.org/officeDocument/2006/relationships/hyperlink" Target="http://www.businesskorea.co.kr/news/articleView.html?idxno=44821" TargetMode="External"/><Relationship Id="rId12" Type="http://schemas.openxmlformats.org/officeDocument/2006/relationships/hyperlink" Target="https://www.sasknewsnow.com/global-proximity-sensing-software-market-2020-covid-19-updates-nxp-semiconductors-stmicroelectronics-elliptic-labs-nooelec-estimote-qeexo/" TargetMode="External"/><Relationship Id="rId13" Type="http://schemas.openxmlformats.org/officeDocument/2006/relationships/hyperlink" Target="https://jewishlifenews.com/uncategorized/the-potential-impact-of-coronavirus-covid-19-for-gan-semiconductor-devices-market-size-share-demand-by-key-players-investment-opportunities-top-regions-existing-services-growth-for/" TargetMode="External"/><Relationship Id="rId14" Type="http://schemas.openxmlformats.org/officeDocument/2006/relationships/hyperlink" Target="https://ca.sports.yahoo.com/news/edited-transcript-ter-earnings-conference-223016071.html" TargetMode="External"/><Relationship Id="rId15" Type="http://schemas.openxmlformats.org/officeDocument/2006/relationships/hyperlink" Target="http://blog.lareviewofbooks.org/the-korea-blog/nation-builder-apple-killer-geoffrey-cains-corporate-biography-samsung-rising/" TargetMode="External"/><Relationship Id="rId16" Type="http://schemas.openxmlformats.org/officeDocument/2006/relationships/hyperlink" Target="https://latestherald.com/2020/04/26/the-impact-of-the-coronavirus-on-the-child-care-management-software-market-volume-analysis-size-share-and-key-trends-2019-2020/" TargetMode="External"/><Relationship Id="rId17" Type="http://schemas.openxmlformats.org/officeDocument/2006/relationships/hyperlink" Target="https://coleofduty.com/military-news/2020/04/26/2020-disk-cleanup-software-market-volume-by-industry-sales-channels-productions-demands-and-supplies/" TargetMode="External"/><Relationship Id="rId18" Type="http://schemas.openxmlformats.org/officeDocument/2006/relationships/hyperlink" Target="https://latestherald.com/2020/04/26/how-coronavirus-pandemic-will-impact-open-source-software-size-and-key-trends-in-terms-of-volume-and-value-2019-2025/" TargetMode="External"/><Relationship Id="rId19" Type="http://schemas.openxmlformats.org/officeDocument/2006/relationships/hyperlink" Target="https://www.bccourier.com/refining-industry-automation-and-software-market-to-expand-at-a-considerable-pace-with-key-players-honeywell-process-solutions-schneider-siemens-yokogawa-2/" TargetMode="External"/><Relationship Id="rId20" Type="http://schemas.openxmlformats.org/officeDocument/2006/relationships/hyperlink" Target="https://www.bccourier.com/latest-updated-report-on-online-dating-software-market-2020-2025-by-major-companies-skadate-advandate-datingscript-chameleon/" TargetMode="External"/><Relationship Id="rId21" Type="http://schemas.openxmlformats.org/officeDocument/2006/relationships/hyperlink" Target="https://www.tomshardware.com/features/amd-vs-intel-cpus" TargetMode="External"/><Relationship Id="rId22" Type="http://schemas.openxmlformats.org/officeDocument/2006/relationships/hyperlink" Target="https://www.forbes.com/sites/bethkindig/2020/04/26/slack-set-to-accelerate-from-coronavirus-and-work-from-home/" TargetMode="External"/><Relationship Id="rId23" Type="http://schemas.openxmlformats.org/officeDocument/2006/relationships/hyperlink" Target="https://www.forbes.com/sites/louiscolumbus/2020/04/26/top-25-machine-learning-startups-to-watch-in-2020/" TargetMode="External"/><Relationship Id="rId24" Type="http://schemas.openxmlformats.org/officeDocument/2006/relationships/hyperlink" Target="https://latestherald.com/2020/04/26/big-data-for-telecommunications-and-media-entertainment-market-overview-top-companies-region-application-and-global-forecast-by-2026/" TargetMode="External"/><Relationship Id="rId25" Type="http://schemas.openxmlformats.org/officeDocument/2006/relationships/hyperlink" Target="https://www.bccourier.com/global-portable-industrial-computers-market-2020-top-companies-advantech-adlinktech-siemens-ge-kontron/" TargetMode="External"/><Relationship Id="rId26" Type="http://schemas.openxmlformats.org/officeDocument/2006/relationships/hyperlink" Target="https://www.bccourier.com/global-die-attach-materials-market-research-report-2020-obervational-studies-with-top-manufacturers-like-smic-henkel-shenzhen-vital-new-material-indium-alpha-assembly-solutions/" TargetMode="External"/><Relationship Id="rId27" Type="http://schemas.openxmlformats.org/officeDocument/2006/relationships/hyperlink" Target="https://www.bccourier.com/global-managed-wi-fi-solutions-market-2020-trending-vendors-cisco-systems-us-fujitsu-japan-vodafone-uk-verizon-us-ruckus-wireless-us/" TargetMode="External"/><Relationship Id="rId28" Type="http://schemas.openxmlformats.org/officeDocument/2006/relationships/hyperlink" Target="https://www.bccourier.com/global-scada-market-2020-various-manufacturing-industries-abb-switzerland-schneider-electric-se-france-yokogawa-electric-corporation-japan-honeywell-international-inc-us-emerson-electric/" TargetMode="External"/><Relationship Id="rId29" Type="http://schemas.openxmlformats.org/officeDocument/2006/relationships/hyperlink" Target="https://latestherald.com/2020/04/26/saas-based-business-analytics-market-overview-top-companies-region-application-and-global-forecast-by-2026/" TargetMode="External"/><Relationship Id="rId30" Type="http://schemas.openxmlformats.org/officeDocument/2006/relationships/hyperlink" Target="https://latestherald.com/2020/04/26/saas-spend-management-market-overview-top-companies-region-application-and-global-forecast-by-2026/" TargetMode="External"/><Relationship Id="rId31" Type="http://schemas.openxmlformats.org/officeDocument/2006/relationships/hyperlink" Target="https://www.businesschief.com/technology/8663/Business-continuity-during-COVID-19:-the-benefits-of-SaaS" TargetMode="External"/><Relationship Id="rId32" Type="http://schemas.openxmlformats.org/officeDocument/2006/relationships/hyperlink" Target="https://latestherald.com/2020/04/26/software-as-a-service-saas-market-overview-top-companies-region-application-and-global-forecast-by-2026/" TargetMode="External"/><Relationship Id="rId33" Type="http://schemas.openxmlformats.org/officeDocument/2006/relationships/hyperlink" Target="https://latestherald.com/2020/04/26/saas-spend-management-software-market-overview-top-companies-region-application-and-global-forecast-by-2026/" TargetMode="External"/><Relationship Id="rId34" Type="http://schemas.openxmlformats.org/officeDocument/2006/relationships/hyperlink" Target="https://latestherald.com/2020/04/27/global-healthcare-it-market-2020-industry-size-share-revenue-business-growth-demand-and-applications-market-research-report-to-2026/" TargetMode="External"/><Relationship Id="rId35" Type="http://schemas.openxmlformats.org/officeDocument/2006/relationships/hyperlink" Target="https://www.forbes.com/sites/johntobey/2020/04/26/watch-outstock-market-likely-to-make-an-unexpected-move/" TargetMode="External"/><Relationship Id="rId36" Type="http://schemas.openxmlformats.org/officeDocument/2006/relationships/hyperlink" Target="https://economictimes.indiatimes.com/markets/stocks/news/sgx-nifty-trades-50-points-higher-heres-what-changed-for-market-while-you-were-sleeping/articleshow/75398453.cms" TargetMode="External"/><Relationship Id="rId37" Type="http://schemas.openxmlformats.org/officeDocument/2006/relationships/hyperlink" Target="https://www.cnbc.com/2020/04/26/stock-market-futures-open-to-close-news.html" TargetMode="External"/><Relationship Id="rId38" Type="http://schemas.openxmlformats.org/officeDocument/2006/relationships/hyperlink" Target="https://www.fool.co.uk/investing/2020/04/26/stock-market-crash-todays-cheap-shares-could-be-tomorrows-winners/" TargetMode="External"/><Relationship Id="rId39" Type="http://schemas.openxmlformats.org/officeDocument/2006/relationships/hyperlink" Target="https://www.bbc.co.uk/news/business-52366981" TargetMode="External"/><Relationship Id="rId40" Type="http://schemas.openxmlformats.org/officeDocument/2006/relationships/hyperlink" Target="https://www.businessinsider.com/stock-market-crash-profit-growth-weak-recovery-risks-plunge-socgen-2020-4" TargetMode="External"/><Relationship Id="rId41" Type="http://schemas.openxmlformats.org/officeDocument/2006/relationships/hyperlink" Target="https://seths.blog/2020/04/bulletins-vs-bulletin-boards/" TargetMode="External"/><Relationship Id="rId42" Type="http://schemas.openxmlformats.org/officeDocument/2006/relationships/hyperlink" Target="https://mashable.com/article/what-is-universal-basic-income/" TargetMode="External"/><Relationship Id="rId43" Type="http://schemas.openxmlformats.org/officeDocument/2006/relationships/hyperlink" Target="https://www.businessinsider.com/personal-finance/retirees-face-recession-isolation-health-crisis-2020-4" TargetMode="External"/><Relationship Id="rId44" Type="http://schemas.openxmlformats.org/officeDocument/2006/relationships/hyperlink" Target="https://www.gazette-news.co.uk/news/18400993.charities-get-47k-thanks-tommy-statue-sales/" TargetMode="External"/><Relationship Id="rId45" Type="http://schemas.openxmlformats.org/officeDocument/2006/relationships/hyperlink" Target="https://www.wirralglobe.co.uk/news/18404263.wirral-manufacturer-puts-data-heart-growth-plans/" TargetMode="External"/><Relationship Id="rId46" Type="http://schemas.openxmlformats.org/officeDocument/2006/relationships/hyperlink" Target="https://www.bccourier.com/2020-global-computer-reservation-systemscrs-market-recipes-travel-tripper-sabre-travelclick-amadeus-shr-windsurfer-etc/" TargetMode="External"/><Relationship Id="rId47" Type="http://schemas.openxmlformats.org/officeDocument/2006/relationships/hyperlink" Target="https://galusaustralis.com/2020/04/615822/computer-assisted-surgical-systems-market-2020-2026-market-estimate-competitive-landscape-industry-size/" TargetMode="External"/><Relationship Id="rId48" Type="http://schemas.openxmlformats.org/officeDocument/2006/relationships/hyperlink" Target="https://galusaustralis.com/2020/04/615810/covid-19-impact-on-host-computer-market-global-outlook-2020-2026-att-google-equinix-savvis-yahoo-verio/" TargetMode="External"/><Relationship Id="rId49" Type="http://schemas.openxmlformats.org/officeDocument/2006/relationships/hyperlink" Target="http://techcrunch.com/2020/04/26/tragic-leap/" TargetMode="External"/><Relationship Id="rId50" Type="http://schemas.openxmlformats.org/officeDocument/2006/relationships/hyperlink" Target="https://www.economist.com/technology-quarterly/2002/06/22/buggy-whipped" TargetMode="External"/><Relationship Id="rId51" Type="http://schemas.openxmlformats.org/officeDocument/2006/relationships/hyperlink" Target="https://seekingalpha.com/article/4340040-lenovo-2025-is-best-bond-in-pc-hardware-universe-and-diversify-your-fixed-income-portfolio" TargetMode="External"/><Relationship Id="rId52" Type="http://schemas.openxmlformats.org/officeDocument/2006/relationships/hyperlink" Target="https://www.fool.com/investing/2020/04/26/better-buy-cisco-systems-vs-general-electric.aspx" TargetMode="External"/><Relationship Id="rId53" Type="http://schemas.openxmlformats.org/officeDocument/2006/relationships/hyperlink" Target="https://www.forbes.com/sites/jonmarkman/2020/04/26/zscaler-booms-amid-remote-cybersecurity-demands/" TargetMode="External"/><Relationship Id="rId54" Type="http://schemas.openxmlformats.org/officeDocument/2006/relationships/hyperlink" Target="https://www.bbc.co.uk/news/uk-52436471" TargetMode="External"/><Relationship Id="rId55" Type="http://schemas.openxmlformats.org/officeDocument/2006/relationships/hyperlink" Target="https://www.bbc.co.uk/news/world-europe-52435273" TargetMode="External"/><Relationship Id="rId56" Type="http://schemas.openxmlformats.org/officeDocument/2006/relationships/hyperlink" Target="https://www.theguardian.com/world/2020/apr/27/coronavirus-latest-at-a-glance-27-april-midnight" TargetMode="External"/><Relationship Id="rId57" Type="http://schemas.openxmlformats.org/officeDocument/2006/relationships/hyperlink" Target="https://www.theguardian.com/world/2020/apr/26/coronavirus-birx-trump-disinfectant-remarks" TargetMode="External"/><Relationship Id="rId58" Type="http://schemas.openxmlformats.org/officeDocument/2006/relationships/hyperlink" Target="https://www.bbc.co.uk/news/world-latin-america-52436330" TargetMode="External"/><Relationship Id="rId59" Type="http://schemas.openxmlformats.org/officeDocument/2006/relationships/hyperlink" Target="https://www.bbc.com/news/world-52424709" TargetMode="External"/><Relationship Id="rId60" Type="http://schemas.openxmlformats.org/officeDocument/2006/relationships/hyperlink" Target="https://www.cnn.com/videos/media/2020/04/26/life-during-coronavirus-brian-stelter-rs-vpx.cnn" TargetMode="External"/><Relationship Id="rId61" Type="http://schemas.openxmlformats.org/officeDocument/2006/relationships/hyperlink" Target="https://www.cnn.com/2020/04/25/health/uv-coronavirus-lamps/index.html" TargetMode="External"/><Relationship Id="rId62" Type="http://schemas.openxmlformats.org/officeDocument/2006/relationships/hyperlink" Target="https://gizmodo.com/dyson-built-a-new-ventilator-to-treat-covid-19-patients-1843075158" TargetMode="External"/><Relationship Id="rId63" Type="http://schemas.openxmlformats.org/officeDocument/2006/relationships/hyperlink" Target="https://mashable.com/article/covidsafe-australia-government-coronavirus-tracking-app-privacy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